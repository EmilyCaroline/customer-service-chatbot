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2742664"/>
        <w:docPartObj>
          <w:docPartGallery w:val="Cover Pages"/>
          <w:docPartUnique/>
        </w:docPartObj>
      </w:sdtPr>
      <w:sdtEndPr>
        <w:rPr>
          <w:rFonts w:ascii="Calibri" w:hAnsi="Calibri" w:cs="Calibri"/>
          <w:caps/>
          <w:color w:val="0D0D0D" w:themeColor="text1" w:themeTint="F2"/>
          <w:sz w:val="22"/>
          <w:szCs w:val="22"/>
        </w:rPr>
      </w:sdtEndPr>
      <w:sdtContent>
        <w:p w14:paraId="24EB8A8C" w14:textId="7DAC877D" w:rsidR="008A7B1A" w:rsidRDefault="008A7B1A"/>
        <w:p w14:paraId="161B5777" w14:textId="2E2C84F0" w:rsidR="008A7B1A" w:rsidRDefault="008A7B1A">
          <w:pPr>
            <w:rPr>
              <w:rFonts w:ascii="Calibri" w:hAnsi="Calibri" w:cs="Calibri"/>
              <w:color w:val="0D0D0D" w:themeColor="text1" w:themeTint="F2"/>
              <w:sz w:val="22"/>
              <w:szCs w:val="22"/>
            </w:rPr>
          </w:pPr>
          <w:r>
            <w:rPr>
              <w:noProof/>
            </w:rPr>
            <mc:AlternateContent>
              <mc:Choice Requires="wps">
                <w:drawing>
                  <wp:anchor distT="0" distB="0" distL="182880" distR="182880" simplePos="0" relativeHeight="251662336" behindDoc="0" locked="0" layoutInCell="1" allowOverlap="1" wp14:anchorId="4E688000" wp14:editId="1A03563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730BF" w14:textId="7E13B2E8" w:rsidR="008A7B1A" w:rsidRPr="004E2C10" w:rsidRDefault="00F12A51" w:rsidP="008A7B1A">
                                <w:pPr>
                                  <w:pStyle w:val="NoSpacing"/>
                                  <w:spacing w:before="40" w:after="560" w:line="216" w:lineRule="auto"/>
                                  <w:rPr>
                                    <w:color w:val="5B9BD5" w:themeColor="accent1"/>
                                    <w:sz w:val="32"/>
                                    <w:szCs w:val="32"/>
                                  </w:rPr>
                                </w:pPr>
                                <w:sdt>
                                  <w:sdtPr>
                                    <w:rPr>
                                      <w:color w:val="5B9BD5" w:themeColor="accent1"/>
                                      <w:sz w:val="32"/>
                                      <w:szCs w:val="3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1B0E" w:rsidRPr="00C91B0E">
                                      <w:rPr>
                                        <w:color w:val="5B9BD5" w:themeColor="accent1"/>
                                        <w:sz w:val="32"/>
                                        <w:szCs w:val="32"/>
                                      </w:rPr>
                                      <w:t>Leveraging Data Science Techniques for Building a Customer Service Chatbot: A Study on Design and Development</w:t>
                                    </w:r>
                                  </w:sdtContent>
                                </w:sdt>
                              </w:p>
                              <w:sdt>
                                <w:sdtPr>
                                  <w:rPr>
                                    <w:caps/>
                                    <w:color w:val="492C4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315D1EC" w14:textId="01D40115" w:rsidR="008A7B1A" w:rsidRDefault="008A7B1A">
                                    <w:pPr>
                                      <w:pStyle w:val="NoSpacing"/>
                                      <w:spacing w:before="40" w:after="40"/>
                                      <w:rPr>
                                        <w:caps/>
                                        <w:color w:val="492C46" w:themeColor="accent5" w:themeShade="80"/>
                                        <w:sz w:val="28"/>
                                        <w:szCs w:val="28"/>
                                      </w:rPr>
                                    </w:pPr>
                                    <w:r>
                                      <w:rPr>
                                        <w:caps/>
                                        <w:color w:val="492C46" w:themeColor="accent5" w:themeShade="80"/>
                                        <w:sz w:val="28"/>
                                        <w:szCs w:val="28"/>
                                      </w:rPr>
                                      <w:t>Project Proposal</w:t>
                                    </w:r>
                                  </w:p>
                                </w:sdtContent>
                              </w:sdt>
                              <w:sdt>
                                <w:sdt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7232FF7" w14:textId="35B825AA" w:rsidR="008A7B1A" w:rsidRDefault="00B77E02">
                                    <w:pPr>
                                      <w:pStyle w:val="NoSpacing"/>
                                      <w:spacing w:before="80" w:after="40"/>
                                      <w:rPr>
                                        <w:caps/>
                                        <w:color w:val="92588D" w:themeColor="accent5"/>
                                        <w:sz w:val="24"/>
                                        <w:szCs w:val="24"/>
                                      </w:rPr>
                                    </w:pPr>
                                    <w:r w:rsidRPr="00B77E02">
                                      <w:t xml:space="preserve">Nyein </w:t>
                                    </w:r>
                                    <w:r w:rsidR="00254409">
                                      <w:t>Than</w:t>
                                    </w:r>
                                    <w:r w:rsidRPr="00B77E02">
                                      <w:t xml:space="preserve"> Thar (21071926</w:t>
                                    </w:r>
                                    <w:r>
                                      <w: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E688000"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1F730BF" w14:textId="7E13B2E8" w:rsidR="008A7B1A" w:rsidRPr="004E2C10" w:rsidRDefault="00F12A51" w:rsidP="008A7B1A">
                          <w:pPr>
                            <w:pStyle w:val="NoSpacing"/>
                            <w:spacing w:before="40" w:after="560" w:line="216" w:lineRule="auto"/>
                            <w:rPr>
                              <w:color w:val="5B9BD5" w:themeColor="accent1"/>
                              <w:sz w:val="32"/>
                              <w:szCs w:val="32"/>
                            </w:rPr>
                          </w:pPr>
                          <w:sdt>
                            <w:sdtPr>
                              <w:rPr>
                                <w:color w:val="5B9BD5" w:themeColor="accent1"/>
                                <w:sz w:val="32"/>
                                <w:szCs w:val="3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1B0E" w:rsidRPr="00C91B0E">
                                <w:rPr>
                                  <w:color w:val="5B9BD5" w:themeColor="accent1"/>
                                  <w:sz w:val="32"/>
                                  <w:szCs w:val="32"/>
                                </w:rPr>
                                <w:t>Leveraging Data Science Techniques for Building a Customer Service Chatbot: A Study on Design and Development</w:t>
                              </w:r>
                            </w:sdtContent>
                          </w:sdt>
                        </w:p>
                        <w:sdt>
                          <w:sdtPr>
                            <w:rPr>
                              <w:caps/>
                              <w:color w:val="492C4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315D1EC" w14:textId="01D40115" w:rsidR="008A7B1A" w:rsidRDefault="008A7B1A">
                              <w:pPr>
                                <w:pStyle w:val="NoSpacing"/>
                                <w:spacing w:before="40" w:after="40"/>
                                <w:rPr>
                                  <w:caps/>
                                  <w:color w:val="492C46" w:themeColor="accent5" w:themeShade="80"/>
                                  <w:sz w:val="28"/>
                                  <w:szCs w:val="28"/>
                                </w:rPr>
                              </w:pPr>
                              <w:r>
                                <w:rPr>
                                  <w:caps/>
                                  <w:color w:val="492C46" w:themeColor="accent5" w:themeShade="80"/>
                                  <w:sz w:val="28"/>
                                  <w:szCs w:val="28"/>
                                </w:rPr>
                                <w:t>Project Proposal</w:t>
                              </w:r>
                            </w:p>
                          </w:sdtContent>
                        </w:sdt>
                        <w:sdt>
                          <w:sdt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7232FF7" w14:textId="35B825AA" w:rsidR="008A7B1A" w:rsidRDefault="00B77E02">
                              <w:pPr>
                                <w:pStyle w:val="NoSpacing"/>
                                <w:spacing w:before="80" w:after="40"/>
                                <w:rPr>
                                  <w:caps/>
                                  <w:color w:val="92588D" w:themeColor="accent5"/>
                                  <w:sz w:val="24"/>
                                  <w:szCs w:val="24"/>
                                </w:rPr>
                              </w:pPr>
                              <w:r w:rsidRPr="00B77E02">
                                <w:t xml:space="preserve">Nyein </w:t>
                              </w:r>
                              <w:r w:rsidR="00254409">
                                <w:t>Than</w:t>
                              </w:r>
                              <w:r w:rsidRPr="00B77E02">
                                <w:t xml:space="preserve"> Thar (21071926</w:t>
                              </w:r>
                              <w:r>
                                <w: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D1064FD" wp14:editId="48FEF6E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BF3D97F" w14:textId="07EC7C24" w:rsidR="008A7B1A" w:rsidRDefault="008A7B1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1064FD"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BF3D97F" w14:textId="07EC7C24" w:rsidR="008A7B1A" w:rsidRDefault="008A7B1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Calibri" w:hAnsi="Calibri" w:cs="Calibri"/>
              <w:caps/>
              <w:color w:val="0D0D0D" w:themeColor="text1" w:themeTint="F2"/>
              <w:sz w:val="22"/>
              <w:szCs w:val="22"/>
            </w:rPr>
            <w:br w:type="page"/>
          </w:r>
        </w:p>
      </w:sdtContent>
    </w:sdt>
    <w:p w14:paraId="4A22E7CB" w14:textId="6C361A28" w:rsidR="00DB5C2C" w:rsidRDefault="004E5048" w:rsidP="00541376">
      <w:pPr>
        <w:pStyle w:val="Heading2"/>
        <w:numPr>
          <w:ilvl w:val="0"/>
          <w:numId w:val="0"/>
        </w:numPr>
      </w:pPr>
      <w:r>
        <w:lastRenderedPageBreak/>
        <w:t>Introduction</w:t>
      </w:r>
    </w:p>
    <w:p w14:paraId="68768A0B" w14:textId="6DBE1193" w:rsidR="004E2C10" w:rsidRPr="00594B0B" w:rsidRDefault="00E57321" w:rsidP="00541376">
      <w:pPr>
        <w:jc w:val="both"/>
        <w:rPr>
          <w:sz w:val="22"/>
          <w:szCs w:val="22"/>
        </w:rPr>
      </w:pPr>
      <w:r w:rsidRPr="00594B0B">
        <w:rPr>
          <w:sz w:val="22"/>
          <w:szCs w:val="22"/>
        </w:rPr>
        <w:t>The recent decade has witnessed a rapid-growth of online services along with a significant boom in Technology.</w:t>
      </w:r>
      <w:r w:rsidR="00D76BDA" w:rsidRPr="00594B0B">
        <w:rPr>
          <w:sz w:val="22"/>
          <w:szCs w:val="22"/>
        </w:rPr>
        <w:t xml:space="preserve"> Over the years, technology has become more user-friendly and accessible.</w:t>
      </w:r>
      <w:r w:rsidR="004A433D" w:rsidRPr="00594B0B">
        <w:rPr>
          <w:sz w:val="22"/>
          <w:szCs w:val="22"/>
        </w:rPr>
        <w:t xml:space="preserve"> The increase in accessibility has resulted in a dramatic increase in a number of users.</w:t>
      </w:r>
      <w:r w:rsidR="00EC3D87" w:rsidRPr="00594B0B">
        <w:rPr>
          <w:sz w:val="22"/>
          <w:szCs w:val="22"/>
        </w:rPr>
        <w:t xml:space="preserve"> </w:t>
      </w:r>
      <w:r w:rsidR="00A25474" w:rsidRPr="00594B0B">
        <w:rPr>
          <w:sz w:val="22"/>
          <w:szCs w:val="22"/>
        </w:rPr>
        <w:t xml:space="preserve"> Therefore, it has been a challenge for businesses to provide customer support to each and every customer. </w:t>
      </w:r>
    </w:p>
    <w:p w14:paraId="2FB53847" w14:textId="5375C7F5" w:rsidR="004E5048" w:rsidRPr="00594B0B" w:rsidRDefault="004E5048" w:rsidP="00541376">
      <w:pPr>
        <w:jc w:val="both"/>
        <w:rPr>
          <w:sz w:val="22"/>
          <w:szCs w:val="22"/>
        </w:rPr>
      </w:pPr>
      <w:r w:rsidRPr="00594B0B">
        <w:rPr>
          <w:sz w:val="22"/>
          <w:szCs w:val="22"/>
        </w:rPr>
        <w:t>During the Covid-19 pandemic period, the use of chatbot gained more popularity. More than 30,000 chatbots have been launched in the US market on messaging platforms such as Facebook Messenger and Viber, with approximately two billion messages sent per month on these platforms</w:t>
      </w:r>
      <w:r w:rsidR="00242E50" w:rsidRPr="00594B0B">
        <w:rPr>
          <w:sz w:val="22"/>
          <w:szCs w:val="22"/>
        </w:rPr>
        <w:t xml:space="preserve"> </w:t>
      </w:r>
      <w:r w:rsidRPr="00594B0B">
        <w:rPr>
          <w:sz w:val="22"/>
          <w:szCs w:val="22"/>
        </w:rPr>
        <w:t>(Jansom et al., 2022)</w:t>
      </w:r>
      <w:r w:rsidR="00242E50" w:rsidRPr="00594B0B">
        <w:rPr>
          <w:sz w:val="22"/>
          <w:szCs w:val="22"/>
        </w:rPr>
        <w:t>.</w:t>
      </w:r>
    </w:p>
    <w:p w14:paraId="65023FEB" w14:textId="40BFB053" w:rsidR="009D497D" w:rsidRPr="00594B0B" w:rsidRDefault="002260F1" w:rsidP="00541376">
      <w:pPr>
        <w:jc w:val="both"/>
        <w:rPr>
          <w:sz w:val="22"/>
          <w:szCs w:val="22"/>
        </w:rPr>
      </w:pPr>
      <w:r w:rsidRPr="00594B0B">
        <w:rPr>
          <w:sz w:val="22"/>
          <w:szCs w:val="22"/>
        </w:rPr>
        <w:t xml:space="preserve">The major benefits of using chatbot is the automation of mundane task, such as providing answers to repetitive questions for varieties of </w:t>
      </w:r>
      <w:r w:rsidR="00242E50" w:rsidRPr="00594B0B">
        <w:rPr>
          <w:sz w:val="22"/>
          <w:szCs w:val="22"/>
        </w:rPr>
        <w:t>customers (Rakhra et al., 2021).</w:t>
      </w:r>
    </w:p>
    <w:p w14:paraId="55A2265A" w14:textId="54B0860B" w:rsidR="0094639F" w:rsidRDefault="0094639F" w:rsidP="00541376">
      <w:pPr>
        <w:pStyle w:val="Heading2"/>
        <w:numPr>
          <w:ilvl w:val="0"/>
          <w:numId w:val="0"/>
        </w:numPr>
      </w:pPr>
      <w:r>
        <w:t>Problem Statement</w:t>
      </w:r>
    </w:p>
    <w:p w14:paraId="2A2FCBB2" w14:textId="77777777" w:rsidR="00801FED" w:rsidRDefault="0094639F" w:rsidP="00541376">
      <w:pPr>
        <w:jc w:val="both"/>
        <w:rPr>
          <w:sz w:val="22"/>
          <w:szCs w:val="22"/>
        </w:rPr>
      </w:pPr>
      <w:r w:rsidRPr="00541376">
        <w:rPr>
          <w:sz w:val="22"/>
          <w:szCs w:val="22"/>
        </w:rPr>
        <w:t xml:space="preserve">E-commerce has revolutionized the way we shop and billions of people are purchasing their essentials through </w:t>
      </w:r>
      <w:r w:rsidR="00731BC2">
        <w:rPr>
          <w:sz w:val="22"/>
          <w:szCs w:val="22"/>
        </w:rPr>
        <w:t xml:space="preserve">various </w:t>
      </w:r>
      <w:r w:rsidRPr="00541376">
        <w:rPr>
          <w:sz w:val="22"/>
          <w:szCs w:val="22"/>
        </w:rPr>
        <w:t>e-commerce platforms</w:t>
      </w:r>
      <w:r w:rsidR="00731BC2">
        <w:rPr>
          <w:sz w:val="22"/>
          <w:szCs w:val="22"/>
        </w:rPr>
        <w:t xml:space="preserve"> </w:t>
      </w:r>
      <w:r w:rsidRPr="00541376">
        <w:rPr>
          <w:sz w:val="22"/>
          <w:szCs w:val="22"/>
        </w:rPr>
        <w:t>and it is expected to rise further in the future. As a result, problems related to their orders or payments arose, making it difficult to obtain to get an answer to their questions</w:t>
      </w:r>
      <w:r w:rsidR="008C5DBD">
        <w:rPr>
          <w:sz w:val="22"/>
          <w:szCs w:val="22"/>
        </w:rPr>
        <w:t xml:space="preserve"> </w:t>
      </w:r>
      <w:r w:rsidRPr="00541376">
        <w:rPr>
          <w:sz w:val="22"/>
          <w:szCs w:val="22"/>
        </w:rPr>
        <w:t xml:space="preserve">(Mamatha &amp; Sudha, 2021). The increase in the use of e-commerce platforms has resulted in a dramatic </w:t>
      </w:r>
      <w:r w:rsidR="00512EA1">
        <w:rPr>
          <w:sz w:val="22"/>
          <w:szCs w:val="22"/>
        </w:rPr>
        <w:t>growth</w:t>
      </w:r>
      <w:r w:rsidRPr="00541376">
        <w:rPr>
          <w:sz w:val="22"/>
          <w:szCs w:val="22"/>
        </w:rPr>
        <w:t xml:space="preserve"> in a number of queries. With this, Chatbots have become increasingly popular as a way to provide 24/7 customer support. </w:t>
      </w:r>
    </w:p>
    <w:p w14:paraId="248AD1A1" w14:textId="77777777" w:rsidR="0094639F" w:rsidRPr="00541376" w:rsidRDefault="0094639F" w:rsidP="00541376">
      <w:pPr>
        <w:jc w:val="both"/>
        <w:rPr>
          <w:sz w:val="22"/>
          <w:szCs w:val="22"/>
        </w:rPr>
      </w:pPr>
      <w:r w:rsidRPr="00541376">
        <w:rPr>
          <w:sz w:val="22"/>
          <w:szCs w:val="22"/>
        </w:rPr>
        <w:t>Customer service is crucial to an organization's ability to generate income and revenue. Traditionally, customer service staffs are employed to answers questions via telephone or messaging applications to deliver a greater customer satisfaction. However, there are two main issues associated with this approach: First, employee usually receive repetitive queries from a wide range of customers, which chatbots can be deployed to answer in a much more cost-effective way. Secondly, supporting 24/7 services is challenging, especially for most nonglobal businesses. For that reason, chatbots can be an excellent way to supplement customer service support because it is more economical and indestructible, freeing up support employee to answer much higher-value queries. (Cui et al., 2017)</w:t>
      </w:r>
    </w:p>
    <w:p w14:paraId="69171577" w14:textId="05356D3F" w:rsidR="0094639F" w:rsidRDefault="0094639F" w:rsidP="00541376">
      <w:pPr>
        <w:jc w:val="both"/>
        <w:rPr>
          <w:sz w:val="22"/>
          <w:szCs w:val="22"/>
        </w:rPr>
      </w:pPr>
      <w:r w:rsidRPr="00541376">
        <w:rPr>
          <w:sz w:val="22"/>
          <w:szCs w:val="22"/>
        </w:rPr>
        <w:t xml:space="preserve">To maintain the customer service and loyalty, e-commerce businesses must provide high-quality customer </w:t>
      </w:r>
      <w:r w:rsidR="00A17C81" w:rsidRPr="00541376">
        <w:rPr>
          <w:sz w:val="22"/>
          <w:szCs w:val="22"/>
        </w:rPr>
        <w:t>service. Chatbots</w:t>
      </w:r>
      <w:r w:rsidRPr="00541376">
        <w:rPr>
          <w:sz w:val="22"/>
          <w:szCs w:val="22"/>
        </w:rPr>
        <w:t xml:space="preserve"> have emerged as a promising solution for providing automated customer service; however, many existing chatbots continue to struggle to provide a satisfactory user experience</w:t>
      </w:r>
      <w:r w:rsidR="00A17C81">
        <w:rPr>
          <w:sz w:val="22"/>
          <w:szCs w:val="22"/>
        </w:rPr>
        <w:t>.</w:t>
      </w:r>
    </w:p>
    <w:p w14:paraId="2ACC5C43" w14:textId="77777777" w:rsidR="00493E83" w:rsidRPr="005E1C4F" w:rsidRDefault="00493E83" w:rsidP="00493E83">
      <w:pPr>
        <w:pStyle w:val="Heading2"/>
        <w:numPr>
          <w:ilvl w:val="0"/>
          <w:numId w:val="0"/>
        </w:numPr>
      </w:pPr>
      <w:r>
        <w:t>Aims and Scope</w:t>
      </w:r>
    </w:p>
    <w:p w14:paraId="7CFC441D" w14:textId="77777777" w:rsidR="00493E83" w:rsidRDefault="00493E83" w:rsidP="00493E83">
      <w:pPr>
        <w:jc w:val="both"/>
        <w:rPr>
          <w:sz w:val="22"/>
          <w:szCs w:val="22"/>
        </w:rPr>
      </w:pPr>
      <w:r w:rsidRPr="00271347">
        <w:rPr>
          <w:sz w:val="22"/>
          <w:szCs w:val="22"/>
        </w:rPr>
        <w:t xml:space="preserve">In this research, </w:t>
      </w:r>
      <w:r>
        <w:rPr>
          <w:sz w:val="22"/>
          <w:szCs w:val="22"/>
        </w:rPr>
        <w:t>I</w:t>
      </w:r>
      <w:r w:rsidRPr="00271347">
        <w:rPr>
          <w:sz w:val="22"/>
          <w:szCs w:val="22"/>
        </w:rPr>
        <w:t xml:space="preserve"> propose to </w:t>
      </w:r>
      <w:r>
        <w:rPr>
          <w:sz w:val="22"/>
          <w:szCs w:val="22"/>
        </w:rPr>
        <w:t xml:space="preserve">develop </w:t>
      </w:r>
      <w:r w:rsidRPr="00D62F59">
        <w:rPr>
          <w:sz w:val="22"/>
          <w:szCs w:val="22"/>
        </w:rPr>
        <w:t xml:space="preserve">an AI-powered chatbot for e-commerce customer support </w:t>
      </w:r>
      <w:r>
        <w:rPr>
          <w:sz w:val="22"/>
          <w:szCs w:val="22"/>
        </w:rPr>
        <w:t>chatbot which</w:t>
      </w:r>
      <w:r w:rsidRPr="00D62F59">
        <w:rPr>
          <w:sz w:val="22"/>
          <w:szCs w:val="22"/>
        </w:rPr>
        <w:t xml:space="preserve"> can improve customer satisfaction and reduce the workload of customer support agents.</w:t>
      </w:r>
      <w:r>
        <w:rPr>
          <w:sz w:val="22"/>
          <w:szCs w:val="22"/>
        </w:rPr>
        <w:t xml:space="preserve"> </w:t>
      </w:r>
      <w:r w:rsidRPr="006C482F">
        <w:rPr>
          <w:sz w:val="22"/>
          <w:szCs w:val="22"/>
        </w:rPr>
        <w:t>By automating the process of providing customer assistance, this AI-powered Chatbot aims to streamline the process.</w:t>
      </w:r>
      <w:r>
        <w:rPr>
          <w:sz w:val="22"/>
          <w:szCs w:val="22"/>
        </w:rPr>
        <w:t xml:space="preserve"> Users can approach to the chatbot for assistance and get answers to their questions instead on waiting for a representative to resolve their queries. </w:t>
      </w:r>
    </w:p>
    <w:p w14:paraId="74CDFB34" w14:textId="77777777" w:rsidR="00493E83" w:rsidRDefault="00493E83" w:rsidP="00493E83">
      <w:pPr>
        <w:jc w:val="both"/>
        <w:rPr>
          <w:sz w:val="22"/>
          <w:szCs w:val="22"/>
        </w:rPr>
      </w:pPr>
      <w:r>
        <w:rPr>
          <w:sz w:val="22"/>
          <w:szCs w:val="22"/>
        </w:rPr>
        <w:lastRenderedPageBreak/>
        <w:t xml:space="preserve">Additionally, this project is aimed to provide a user-friendly design solution to enhance usability and accessibly of the system. </w:t>
      </w:r>
      <w:r w:rsidRPr="00271347">
        <w:rPr>
          <w:sz w:val="22"/>
          <w:szCs w:val="22"/>
        </w:rPr>
        <w:t>Specifically</w:t>
      </w:r>
      <w:r>
        <w:rPr>
          <w:sz w:val="22"/>
          <w:szCs w:val="22"/>
        </w:rPr>
        <w:t xml:space="preserve">, this research will focus on developing conversational chatbot system which take into a large dataset of conversation history to provide the possible best answer for the customer’s query. </w:t>
      </w:r>
    </w:p>
    <w:p w14:paraId="1D2ADEAC" w14:textId="77777777" w:rsidR="00493E83" w:rsidRDefault="00493E83" w:rsidP="00493E83">
      <w:pPr>
        <w:jc w:val="both"/>
        <w:rPr>
          <w:sz w:val="22"/>
          <w:szCs w:val="22"/>
        </w:rPr>
      </w:pPr>
      <w:r>
        <w:rPr>
          <w:sz w:val="22"/>
          <w:szCs w:val="22"/>
        </w:rPr>
        <w:t>The following are the areas that will be focused for this project.</w:t>
      </w:r>
    </w:p>
    <w:p w14:paraId="10AD2BCD" w14:textId="77777777" w:rsidR="00493E83" w:rsidRPr="005D1CD9" w:rsidRDefault="00493E83" w:rsidP="00493E83">
      <w:pPr>
        <w:pStyle w:val="ListParagraph"/>
        <w:numPr>
          <w:ilvl w:val="0"/>
          <w:numId w:val="27"/>
        </w:numPr>
        <w:jc w:val="both"/>
        <w:rPr>
          <w:sz w:val="22"/>
          <w:szCs w:val="22"/>
        </w:rPr>
      </w:pPr>
      <w:r w:rsidRPr="005D1CD9">
        <w:rPr>
          <w:sz w:val="22"/>
          <w:szCs w:val="22"/>
        </w:rPr>
        <w:t>Literature Review</w:t>
      </w:r>
    </w:p>
    <w:p w14:paraId="745A9DBF" w14:textId="77777777" w:rsidR="00493E83" w:rsidRPr="005D1CD9" w:rsidRDefault="00493E83" w:rsidP="00493E83">
      <w:pPr>
        <w:pStyle w:val="ListParagraph"/>
        <w:numPr>
          <w:ilvl w:val="0"/>
          <w:numId w:val="27"/>
        </w:numPr>
        <w:jc w:val="both"/>
        <w:rPr>
          <w:sz w:val="22"/>
          <w:szCs w:val="22"/>
        </w:rPr>
      </w:pPr>
      <w:r w:rsidRPr="005D1CD9">
        <w:rPr>
          <w:sz w:val="22"/>
          <w:szCs w:val="22"/>
        </w:rPr>
        <w:t>Data collection and preprocessing</w:t>
      </w:r>
    </w:p>
    <w:p w14:paraId="068C4CFD" w14:textId="77777777" w:rsidR="00493E83" w:rsidRPr="005D1CD9" w:rsidRDefault="00493E83" w:rsidP="00493E83">
      <w:pPr>
        <w:pStyle w:val="ListParagraph"/>
        <w:numPr>
          <w:ilvl w:val="0"/>
          <w:numId w:val="27"/>
        </w:numPr>
        <w:jc w:val="both"/>
        <w:rPr>
          <w:sz w:val="22"/>
          <w:szCs w:val="22"/>
        </w:rPr>
      </w:pPr>
      <w:r w:rsidRPr="005D1CD9">
        <w:rPr>
          <w:sz w:val="22"/>
          <w:szCs w:val="22"/>
        </w:rPr>
        <w:t>Chatbot Implementation</w:t>
      </w:r>
    </w:p>
    <w:p w14:paraId="6CDC7374" w14:textId="77777777" w:rsidR="00493E83" w:rsidRDefault="00493E83" w:rsidP="00493E83">
      <w:pPr>
        <w:pStyle w:val="ListParagraph"/>
        <w:numPr>
          <w:ilvl w:val="0"/>
          <w:numId w:val="27"/>
        </w:numPr>
        <w:jc w:val="both"/>
        <w:rPr>
          <w:sz w:val="22"/>
          <w:szCs w:val="22"/>
        </w:rPr>
      </w:pPr>
      <w:r w:rsidRPr="006831E2">
        <w:rPr>
          <w:sz w:val="22"/>
          <w:szCs w:val="22"/>
        </w:rPr>
        <w:t>Performance evaluation</w:t>
      </w:r>
    </w:p>
    <w:p w14:paraId="7B00F0ED" w14:textId="77777777" w:rsidR="00493E83" w:rsidRDefault="00493E83" w:rsidP="00493E83">
      <w:pPr>
        <w:pStyle w:val="ListParagraph"/>
        <w:numPr>
          <w:ilvl w:val="0"/>
          <w:numId w:val="27"/>
        </w:numPr>
        <w:jc w:val="both"/>
        <w:rPr>
          <w:sz w:val="22"/>
          <w:szCs w:val="22"/>
        </w:rPr>
      </w:pPr>
      <w:r w:rsidRPr="00BB034D">
        <w:rPr>
          <w:sz w:val="22"/>
          <w:szCs w:val="22"/>
        </w:rPr>
        <w:t>User testing</w:t>
      </w:r>
      <w:r>
        <w:rPr>
          <w:sz w:val="22"/>
          <w:szCs w:val="22"/>
        </w:rPr>
        <w:t xml:space="preserve"> </w:t>
      </w:r>
    </w:p>
    <w:p w14:paraId="13D11DB3" w14:textId="77777777" w:rsidR="00493E83" w:rsidRDefault="00493E83" w:rsidP="00493E83">
      <w:pPr>
        <w:pStyle w:val="ListParagraph"/>
        <w:numPr>
          <w:ilvl w:val="0"/>
          <w:numId w:val="27"/>
        </w:numPr>
        <w:jc w:val="both"/>
        <w:rPr>
          <w:sz w:val="22"/>
          <w:szCs w:val="22"/>
        </w:rPr>
      </w:pPr>
      <w:r w:rsidRPr="008A237A">
        <w:rPr>
          <w:sz w:val="22"/>
          <w:szCs w:val="22"/>
        </w:rPr>
        <w:t>Conclusion</w:t>
      </w:r>
    </w:p>
    <w:p w14:paraId="6C5A29A0" w14:textId="2C1362AB" w:rsidR="00493E83" w:rsidRDefault="00493E83" w:rsidP="00493E83">
      <w:pPr>
        <w:jc w:val="both"/>
        <w:rPr>
          <w:sz w:val="22"/>
          <w:szCs w:val="22"/>
        </w:rPr>
      </w:pPr>
      <w:r w:rsidRPr="005D1CD9">
        <w:rPr>
          <w:sz w:val="22"/>
          <w:szCs w:val="22"/>
        </w:rPr>
        <w:t>The scope of this project is to focus on the development and evaluation of a customer service chatbot for an e</w:t>
      </w:r>
      <w:r w:rsidR="008546EE">
        <w:rPr>
          <w:sz w:val="22"/>
          <w:szCs w:val="22"/>
        </w:rPr>
        <w:t>-</w:t>
      </w:r>
      <w:r w:rsidRPr="005D1CD9">
        <w:rPr>
          <w:sz w:val="22"/>
          <w:szCs w:val="22"/>
        </w:rPr>
        <w:t xml:space="preserve">commerce. This include identifying of the datasets for the research and the target audience of the chatbot. To allow for a more focused analysis, the study could be limited to a specific industry, which is e-commerce. </w:t>
      </w:r>
    </w:p>
    <w:p w14:paraId="699C6CDF" w14:textId="61CA279D" w:rsidR="00351F3F" w:rsidRPr="005D1CD9" w:rsidRDefault="00351F3F" w:rsidP="00493E83">
      <w:pPr>
        <w:jc w:val="both"/>
        <w:rPr>
          <w:sz w:val="22"/>
          <w:szCs w:val="22"/>
        </w:rPr>
      </w:pPr>
      <w:r w:rsidRPr="00351F3F">
        <w:rPr>
          <w:sz w:val="22"/>
          <w:szCs w:val="22"/>
        </w:rPr>
        <w:t>Conversational agent or chatbot incorporate machine learning and natural language processing techniques to improve their accuracy and responsiveness (Hill et al., 2015).</w:t>
      </w:r>
    </w:p>
    <w:p w14:paraId="6A28E8A0" w14:textId="77777777" w:rsidR="00F3781D" w:rsidRDefault="00493E83" w:rsidP="00493E83">
      <w:pPr>
        <w:jc w:val="both"/>
        <w:rPr>
          <w:sz w:val="22"/>
          <w:szCs w:val="22"/>
        </w:rPr>
      </w:pPr>
      <w:r w:rsidRPr="0047283C">
        <w:rPr>
          <w:b/>
          <w:bCs/>
          <w:sz w:val="22"/>
          <w:szCs w:val="22"/>
        </w:rPr>
        <w:t>NLP</w:t>
      </w:r>
      <w:r w:rsidRPr="009F6B47">
        <w:rPr>
          <w:sz w:val="22"/>
          <w:szCs w:val="22"/>
        </w:rPr>
        <w:t xml:space="preserve"> is regarded as a critical component of chatbots, processing raw data, munging it, cleaning it, and then preparing to take appropriate actions. We must write algorithms and employ NLP techniques to understand the user's natural language in whatever language it may be or whatever input form it may be (text, voice, image, etc.)</w:t>
      </w:r>
      <w:r>
        <w:rPr>
          <w:sz w:val="22"/>
          <w:szCs w:val="22"/>
        </w:rPr>
        <w:t xml:space="preserve"> </w:t>
      </w:r>
      <w:r w:rsidRPr="00092C58">
        <w:rPr>
          <w:sz w:val="22"/>
          <w:szCs w:val="22"/>
        </w:rPr>
        <w:t>(Raj, 2019)</w:t>
      </w:r>
      <w:r>
        <w:rPr>
          <w:sz w:val="22"/>
          <w:szCs w:val="22"/>
        </w:rPr>
        <w:t>.</w:t>
      </w:r>
    </w:p>
    <w:p w14:paraId="59FBD6B6" w14:textId="3E713D4F" w:rsidR="00493E83" w:rsidRDefault="00493E83" w:rsidP="00493E83">
      <w:pPr>
        <w:jc w:val="both"/>
        <w:rPr>
          <w:sz w:val="22"/>
          <w:szCs w:val="22"/>
        </w:rPr>
      </w:pPr>
      <w:r w:rsidRPr="00320AD6">
        <w:rPr>
          <w:sz w:val="22"/>
          <w:szCs w:val="22"/>
        </w:rPr>
        <w:t>Machine learning algorithm can be used to extract information and generate responses, and they can learn from previous conversations (Xufei &amp; ASCS , 2021).</w:t>
      </w:r>
    </w:p>
    <w:p w14:paraId="61501B41" w14:textId="2DFB4943" w:rsidR="006C53B8" w:rsidRPr="00572FA5" w:rsidRDefault="00493E83" w:rsidP="00493E83">
      <w:pPr>
        <w:jc w:val="both"/>
        <w:rPr>
          <w:sz w:val="22"/>
          <w:szCs w:val="22"/>
        </w:rPr>
      </w:pPr>
      <w:r w:rsidRPr="00572FA5">
        <w:rPr>
          <w:sz w:val="22"/>
          <w:szCs w:val="22"/>
        </w:rPr>
        <w:t>Chatbot's abilities can be gradually improve by training it on large datasets of customer interactions, making it appear more human and allowing it to better accommodate user needs (IBM Watson Advertising, 2022).</w:t>
      </w:r>
      <w:r w:rsidR="00303183" w:rsidRPr="00572FA5">
        <w:rPr>
          <w:sz w:val="22"/>
          <w:szCs w:val="22"/>
        </w:rPr>
        <w:t xml:space="preserve"> </w:t>
      </w:r>
    </w:p>
    <w:p w14:paraId="66461CD1" w14:textId="7F16325C" w:rsidR="00493E83" w:rsidRDefault="00493E83" w:rsidP="00541376">
      <w:pPr>
        <w:jc w:val="both"/>
        <w:rPr>
          <w:sz w:val="22"/>
          <w:szCs w:val="22"/>
        </w:rPr>
      </w:pPr>
      <w:r w:rsidRPr="00271347">
        <w:rPr>
          <w:sz w:val="22"/>
          <w:szCs w:val="22"/>
        </w:rPr>
        <w:t>The results of this research</w:t>
      </w:r>
      <w:r>
        <w:rPr>
          <w:sz w:val="22"/>
          <w:szCs w:val="22"/>
        </w:rPr>
        <w:t xml:space="preserve"> aim to </w:t>
      </w:r>
      <w:r w:rsidRPr="00271347">
        <w:rPr>
          <w:sz w:val="22"/>
          <w:szCs w:val="22"/>
        </w:rPr>
        <w:t xml:space="preserve">contribute to the development of more advanced and effective customer support chatbots </w:t>
      </w:r>
      <w:r>
        <w:rPr>
          <w:sz w:val="22"/>
          <w:szCs w:val="22"/>
        </w:rPr>
        <w:t xml:space="preserve">which streamline the process of providing customer assistance for e-commerce related queries, </w:t>
      </w:r>
      <w:r w:rsidRPr="00271347">
        <w:rPr>
          <w:sz w:val="22"/>
          <w:szCs w:val="22"/>
        </w:rPr>
        <w:t>improving their overall experience and satisfaction.</w:t>
      </w:r>
    </w:p>
    <w:p w14:paraId="34B82C6A" w14:textId="77777777" w:rsidR="0052563A" w:rsidRPr="00541376" w:rsidRDefault="0052563A" w:rsidP="00541376">
      <w:pPr>
        <w:jc w:val="both"/>
        <w:rPr>
          <w:sz w:val="22"/>
          <w:szCs w:val="22"/>
        </w:rPr>
      </w:pPr>
    </w:p>
    <w:p w14:paraId="50EC906A" w14:textId="5BC07E5D" w:rsidR="004361C3" w:rsidRDefault="004361C3" w:rsidP="005D1CD9">
      <w:pPr>
        <w:pStyle w:val="Heading2"/>
        <w:numPr>
          <w:ilvl w:val="0"/>
          <w:numId w:val="0"/>
        </w:numPr>
      </w:pPr>
      <w:r>
        <w:t>Objectives</w:t>
      </w:r>
    </w:p>
    <w:p w14:paraId="7D19C7EB" w14:textId="520609B1" w:rsidR="0074248F" w:rsidRPr="0074248F" w:rsidRDefault="004361C3" w:rsidP="0074248F">
      <w:pPr>
        <w:pStyle w:val="ListParagraph"/>
        <w:numPr>
          <w:ilvl w:val="0"/>
          <w:numId w:val="25"/>
        </w:numPr>
        <w:rPr>
          <w:sz w:val="22"/>
          <w:szCs w:val="22"/>
        </w:rPr>
      </w:pPr>
      <w:r w:rsidRPr="0005098D">
        <w:rPr>
          <w:sz w:val="22"/>
          <w:szCs w:val="22"/>
        </w:rPr>
        <w:t xml:space="preserve">To conduct a </w:t>
      </w:r>
      <w:r w:rsidR="0074248F" w:rsidRPr="002D7B8C">
        <w:rPr>
          <w:sz w:val="22"/>
          <w:szCs w:val="22"/>
        </w:rPr>
        <w:t xml:space="preserve">comprehensive </w:t>
      </w:r>
      <w:r w:rsidRPr="0005098D">
        <w:rPr>
          <w:sz w:val="22"/>
          <w:szCs w:val="22"/>
        </w:rPr>
        <w:t xml:space="preserve">literature review </w:t>
      </w:r>
      <w:r w:rsidR="0074248F" w:rsidRPr="002D7B8C">
        <w:rPr>
          <w:sz w:val="22"/>
          <w:szCs w:val="22"/>
        </w:rPr>
        <w:t xml:space="preserve">of the existing literature </w:t>
      </w:r>
      <w:r w:rsidRPr="0005098D">
        <w:rPr>
          <w:sz w:val="22"/>
          <w:szCs w:val="22"/>
        </w:rPr>
        <w:t>on conversational chatbot development and e-commerce</w:t>
      </w:r>
      <w:r w:rsidR="0074248F">
        <w:rPr>
          <w:sz w:val="22"/>
          <w:szCs w:val="22"/>
        </w:rPr>
        <w:t xml:space="preserve"> </w:t>
      </w:r>
      <w:r w:rsidR="0074248F" w:rsidRPr="0005098D">
        <w:rPr>
          <w:sz w:val="22"/>
          <w:szCs w:val="22"/>
        </w:rPr>
        <w:t>customer service</w:t>
      </w:r>
      <w:r w:rsidR="0074248F">
        <w:rPr>
          <w:sz w:val="22"/>
          <w:szCs w:val="22"/>
        </w:rPr>
        <w:t>.</w:t>
      </w:r>
    </w:p>
    <w:p w14:paraId="4F520458" w14:textId="5A5D4B30" w:rsidR="0008561A" w:rsidRPr="0008561A" w:rsidRDefault="004361C3" w:rsidP="0008561A">
      <w:pPr>
        <w:pStyle w:val="ListParagraph"/>
        <w:numPr>
          <w:ilvl w:val="0"/>
          <w:numId w:val="25"/>
        </w:numPr>
        <w:rPr>
          <w:sz w:val="22"/>
          <w:szCs w:val="22"/>
        </w:rPr>
      </w:pPr>
      <w:r w:rsidRPr="0005098D">
        <w:rPr>
          <w:sz w:val="22"/>
          <w:szCs w:val="22"/>
        </w:rPr>
        <w:t>To gather and preprocess a dataset of customer queries and responses in preparation for training the chatbot.</w:t>
      </w:r>
    </w:p>
    <w:p w14:paraId="02AD6853" w14:textId="02AFAE30" w:rsidR="0008561A" w:rsidRPr="0008561A" w:rsidRDefault="004361C3" w:rsidP="0008561A">
      <w:pPr>
        <w:pStyle w:val="ListParagraph"/>
        <w:numPr>
          <w:ilvl w:val="0"/>
          <w:numId w:val="25"/>
        </w:numPr>
        <w:rPr>
          <w:sz w:val="22"/>
          <w:szCs w:val="22"/>
        </w:rPr>
      </w:pPr>
      <w:r w:rsidRPr="0005098D">
        <w:rPr>
          <w:sz w:val="22"/>
          <w:szCs w:val="22"/>
        </w:rPr>
        <w:lastRenderedPageBreak/>
        <w:t xml:space="preserve">To </w:t>
      </w:r>
      <w:r w:rsidR="0008561A">
        <w:rPr>
          <w:sz w:val="22"/>
          <w:szCs w:val="22"/>
        </w:rPr>
        <w:t>implement</w:t>
      </w:r>
      <w:r w:rsidRPr="0005098D">
        <w:rPr>
          <w:sz w:val="22"/>
          <w:szCs w:val="22"/>
        </w:rPr>
        <w:t xml:space="preserve"> a conversational chatbot using natural language processing (NLP) and machine learning </w:t>
      </w:r>
      <w:r w:rsidR="0008561A" w:rsidRPr="0005098D">
        <w:rPr>
          <w:sz w:val="22"/>
          <w:szCs w:val="22"/>
        </w:rPr>
        <w:t>algorithms.</w:t>
      </w:r>
      <w:r w:rsidR="0008561A" w:rsidRPr="0008561A">
        <w:rPr>
          <w:sz w:val="22"/>
          <w:szCs w:val="22"/>
        </w:rPr>
        <w:t xml:space="preserve"> Train the chatbot on the preprocessed dataset and fine-tune the model using techniques such as transfer learning.</w:t>
      </w:r>
    </w:p>
    <w:p w14:paraId="39AE6441" w14:textId="74A07DC3" w:rsidR="004361C3" w:rsidRDefault="004361C3" w:rsidP="004361C3">
      <w:pPr>
        <w:pStyle w:val="ListParagraph"/>
        <w:numPr>
          <w:ilvl w:val="0"/>
          <w:numId w:val="25"/>
        </w:numPr>
        <w:rPr>
          <w:sz w:val="22"/>
          <w:szCs w:val="22"/>
        </w:rPr>
      </w:pPr>
      <w:r w:rsidRPr="0005098D">
        <w:rPr>
          <w:sz w:val="22"/>
          <w:szCs w:val="22"/>
        </w:rPr>
        <w:t xml:space="preserve">To </w:t>
      </w:r>
      <w:r w:rsidR="0008561A">
        <w:rPr>
          <w:sz w:val="22"/>
          <w:szCs w:val="22"/>
        </w:rPr>
        <w:t>evaluate</w:t>
      </w:r>
      <w:r w:rsidRPr="0005098D">
        <w:rPr>
          <w:sz w:val="22"/>
          <w:szCs w:val="22"/>
        </w:rPr>
        <w:t xml:space="preserve"> the chatbot's performance using metrics such as accuracy, precision, recall, and F1 score</w:t>
      </w:r>
      <w:r w:rsidR="006C0E0C">
        <w:rPr>
          <w:sz w:val="22"/>
          <w:szCs w:val="22"/>
        </w:rPr>
        <w:t xml:space="preserve"> (</w:t>
      </w:r>
      <w:r w:rsidR="00AE5DAE" w:rsidRPr="00AE5DAE">
        <w:rPr>
          <w:sz w:val="22"/>
          <w:szCs w:val="22"/>
        </w:rPr>
        <w:t>Fauzia et al</w:t>
      </w:r>
      <w:r w:rsidR="00AE5DAE">
        <w:rPr>
          <w:sz w:val="22"/>
          <w:szCs w:val="22"/>
        </w:rPr>
        <w:t>., 2021)</w:t>
      </w:r>
    </w:p>
    <w:p w14:paraId="03A645AC" w14:textId="64C7A0A9" w:rsidR="00EB6FB9" w:rsidRPr="0005098D" w:rsidRDefault="008B72B6" w:rsidP="004361C3">
      <w:pPr>
        <w:pStyle w:val="ListParagraph"/>
        <w:numPr>
          <w:ilvl w:val="0"/>
          <w:numId w:val="25"/>
        </w:numPr>
        <w:rPr>
          <w:sz w:val="22"/>
          <w:szCs w:val="22"/>
        </w:rPr>
      </w:pPr>
      <w:r>
        <w:rPr>
          <w:sz w:val="22"/>
          <w:szCs w:val="22"/>
        </w:rPr>
        <w:t xml:space="preserve">User </w:t>
      </w:r>
      <w:r w:rsidR="00EB6FB9">
        <w:rPr>
          <w:sz w:val="22"/>
          <w:szCs w:val="22"/>
        </w:rPr>
        <w:t>Testing</w:t>
      </w:r>
    </w:p>
    <w:p w14:paraId="1C16CDB9" w14:textId="52957AB6" w:rsidR="007737D8" w:rsidRPr="007737D8" w:rsidRDefault="007737D8" w:rsidP="00EB6FB9">
      <w:pPr>
        <w:pStyle w:val="ListParagraph"/>
        <w:numPr>
          <w:ilvl w:val="1"/>
          <w:numId w:val="25"/>
        </w:numPr>
        <w:jc w:val="both"/>
        <w:rPr>
          <w:sz w:val="22"/>
          <w:szCs w:val="22"/>
        </w:rPr>
      </w:pPr>
      <w:r>
        <w:rPr>
          <w:sz w:val="22"/>
          <w:szCs w:val="22"/>
        </w:rPr>
        <w:t xml:space="preserve">To </w:t>
      </w:r>
      <w:r w:rsidRPr="007737D8">
        <w:rPr>
          <w:sz w:val="22"/>
          <w:szCs w:val="22"/>
        </w:rPr>
        <w:t>Conduct user testing to evaluate the user experience of the chatbot and identify areas for improvement.</w:t>
      </w:r>
    </w:p>
    <w:p w14:paraId="49C500D1" w14:textId="1D72DD53" w:rsidR="0008561A" w:rsidRDefault="0008561A" w:rsidP="00EB6FB9">
      <w:pPr>
        <w:pStyle w:val="ListParagraph"/>
        <w:numPr>
          <w:ilvl w:val="1"/>
          <w:numId w:val="25"/>
        </w:numPr>
        <w:jc w:val="both"/>
        <w:rPr>
          <w:sz w:val="22"/>
          <w:szCs w:val="22"/>
        </w:rPr>
      </w:pPr>
      <w:r w:rsidRPr="0008561A">
        <w:rPr>
          <w:sz w:val="22"/>
          <w:szCs w:val="22"/>
        </w:rPr>
        <w:t xml:space="preserve">To </w:t>
      </w:r>
      <w:r w:rsidR="00EB6FB9">
        <w:rPr>
          <w:sz w:val="22"/>
          <w:szCs w:val="22"/>
        </w:rPr>
        <w:t>conduct</w:t>
      </w:r>
      <w:r w:rsidRPr="0008561A">
        <w:rPr>
          <w:sz w:val="22"/>
          <w:szCs w:val="22"/>
        </w:rPr>
        <w:t xml:space="preserve"> user</w:t>
      </w:r>
      <w:r w:rsidR="00EB6FB9">
        <w:rPr>
          <w:sz w:val="22"/>
          <w:szCs w:val="22"/>
        </w:rPr>
        <w:t xml:space="preserve"> survey to ask</w:t>
      </w:r>
      <w:r w:rsidRPr="0008561A">
        <w:rPr>
          <w:sz w:val="22"/>
          <w:szCs w:val="22"/>
        </w:rPr>
        <w:t xml:space="preserve"> about their experience using the chatbot, their satisfaction with the chatbot's responses, and their likelihood of using the chatbot again in the future.</w:t>
      </w:r>
    </w:p>
    <w:p w14:paraId="048567BC" w14:textId="299B942D" w:rsidR="00D17E5E" w:rsidRPr="00D17E5E" w:rsidRDefault="00D17E5E" w:rsidP="00D17E5E">
      <w:pPr>
        <w:pStyle w:val="ListParagraph"/>
        <w:numPr>
          <w:ilvl w:val="0"/>
          <w:numId w:val="25"/>
        </w:numPr>
        <w:jc w:val="both"/>
        <w:rPr>
          <w:sz w:val="22"/>
          <w:szCs w:val="22"/>
        </w:rPr>
      </w:pPr>
      <w:r w:rsidRPr="00D17E5E">
        <w:rPr>
          <w:sz w:val="22"/>
          <w:szCs w:val="22"/>
        </w:rPr>
        <w:t>To provide recommendations for future study on conversational chatbots for e-commerce customer service and to present an overview of the project's main findings, potential limitations, and recommendations.</w:t>
      </w:r>
    </w:p>
    <w:p w14:paraId="0A40A63F" w14:textId="7040DF84" w:rsidR="001E0F83" w:rsidRDefault="007635C7" w:rsidP="0074248F">
      <w:pPr>
        <w:pStyle w:val="Heading2"/>
        <w:numPr>
          <w:ilvl w:val="0"/>
          <w:numId w:val="0"/>
        </w:numPr>
      </w:pPr>
      <w:r>
        <w:t>Expected</w:t>
      </w:r>
      <w:r w:rsidR="00370E0E">
        <w:t xml:space="preserve"> Outcome</w:t>
      </w:r>
      <w:r>
        <w:t>s</w:t>
      </w:r>
    </w:p>
    <w:p w14:paraId="03CBB1FC" w14:textId="1CE540F2" w:rsidR="00C12D6D" w:rsidRDefault="00C12D6D" w:rsidP="00C12D6D">
      <w:pPr>
        <w:rPr>
          <w:sz w:val="22"/>
          <w:szCs w:val="22"/>
        </w:rPr>
      </w:pPr>
      <w:r>
        <w:rPr>
          <w:sz w:val="22"/>
          <w:szCs w:val="22"/>
        </w:rPr>
        <w:t>The expected outcomes of the projects could include the following:</w:t>
      </w:r>
    </w:p>
    <w:p w14:paraId="39CE1023" w14:textId="613C2511" w:rsidR="00C12D6D" w:rsidRDefault="00C12D6D" w:rsidP="00C12D6D">
      <w:pPr>
        <w:pStyle w:val="ListParagraph"/>
        <w:numPr>
          <w:ilvl w:val="0"/>
          <w:numId w:val="32"/>
        </w:numPr>
        <w:rPr>
          <w:sz w:val="22"/>
          <w:szCs w:val="22"/>
        </w:rPr>
      </w:pPr>
      <w:r>
        <w:rPr>
          <w:sz w:val="22"/>
          <w:szCs w:val="22"/>
        </w:rPr>
        <w:t>Chatbot Application: a web application which could respond to the user questions in a timely and correct manner, enhancing the entire customer experience.</w:t>
      </w:r>
    </w:p>
    <w:p w14:paraId="7460B2BC" w14:textId="01800ABD" w:rsidR="00C12D6D" w:rsidRDefault="00776C23" w:rsidP="00C12D6D">
      <w:pPr>
        <w:pStyle w:val="ListParagraph"/>
        <w:numPr>
          <w:ilvl w:val="0"/>
          <w:numId w:val="32"/>
        </w:numPr>
        <w:rPr>
          <w:sz w:val="22"/>
          <w:szCs w:val="22"/>
        </w:rPr>
      </w:pPr>
      <w:r>
        <w:rPr>
          <w:sz w:val="22"/>
          <w:szCs w:val="22"/>
        </w:rPr>
        <w:t>User experience research: This project could conduct user experience research on chatbot to determine user preference, expectations and any challenges in interacting with chatbot.</w:t>
      </w:r>
    </w:p>
    <w:p w14:paraId="325F232F" w14:textId="15D12025" w:rsidR="00775341" w:rsidRPr="003B7195" w:rsidRDefault="00A242A8" w:rsidP="00C8289E">
      <w:pPr>
        <w:pStyle w:val="ListParagraph"/>
        <w:numPr>
          <w:ilvl w:val="0"/>
          <w:numId w:val="32"/>
        </w:numPr>
        <w:rPr>
          <w:sz w:val="22"/>
          <w:szCs w:val="22"/>
        </w:rPr>
      </w:pPr>
      <w:r w:rsidRPr="00A242A8">
        <w:rPr>
          <w:sz w:val="22"/>
          <w:szCs w:val="22"/>
        </w:rPr>
        <w:t>Increased efficiency and cost savings</w:t>
      </w:r>
      <w:r>
        <w:rPr>
          <w:sz w:val="22"/>
          <w:szCs w:val="22"/>
        </w:rPr>
        <w:t xml:space="preserve">: This dissertation aims to demonstrate that the use of customer service chatbot can </w:t>
      </w:r>
      <w:r w:rsidR="00EB6895">
        <w:rPr>
          <w:sz w:val="22"/>
          <w:szCs w:val="22"/>
        </w:rPr>
        <w:t xml:space="preserve">lead to </w:t>
      </w:r>
      <w:r w:rsidR="00EB6895" w:rsidRPr="00EB6895">
        <w:rPr>
          <w:sz w:val="22"/>
          <w:szCs w:val="22"/>
        </w:rPr>
        <w:t>enhance productivity</w:t>
      </w:r>
      <w:r w:rsidR="00EB6895">
        <w:rPr>
          <w:sz w:val="22"/>
          <w:szCs w:val="22"/>
        </w:rPr>
        <w:t xml:space="preserve"> and cost savings for business by eliminating the need of human customer service agents.</w:t>
      </w:r>
    </w:p>
    <w:p w14:paraId="0BB866E2" w14:textId="77777777" w:rsidR="008B2536" w:rsidRPr="005D1CD9" w:rsidRDefault="008B2536" w:rsidP="005D1CD9">
      <w:pPr>
        <w:jc w:val="both"/>
        <w:rPr>
          <w:b/>
          <w:bCs/>
          <w:sz w:val="22"/>
          <w:szCs w:val="22"/>
        </w:rPr>
      </w:pPr>
      <w:r w:rsidRPr="005D1CD9">
        <w:rPr>
          <w:b/>
          <w:bCs/>
          <w:sz w:val="22"/>
          <w:szCs w:val="22"/>
        </w:rPr>
        <w:t>Limitations</w:t>
      </w:r>
    </w:p>
    <w:p w14:paraId="3C4F9E61" w14:textId="77777777" w:rsidR="008B2536" w:rsidRDefault="008B2536" w:rsidP="008B2536">
      <w:pPr>
        <w:pStyle w:val="ListParagraph"/>
        <w:numPr>
          <w:ilvl w:val="0"/>
          <w:numId w:val="31"/>
        </w:numPr>
        <w:jc w:val="both"/>
        <w:rPr>
          <w:sz w:val="22"/>
          <w:szCs w:val="22"/>
        </w:rPr>
      </w:pPr>
      <w:r w:rsidRPr="000C3899">
        <w:rPr>
          <w:sz w:val="22"/>
          <w:szCs w:val="22"/>
        </w:rPr>
        <w:t>The developed chatbot is unable to handle emotions as it is not designed to have emotional intelligence and cannot empathize with customers.</w:t>
      </w:r>
    </w:p>
    <w:p w14:paraId="557BC481" w14:textId="77777777" w:rsidR="008B2536" w:rsidRDefault="008B2536" w:rsidP="008B2536">
      <w:pPr>
        <w:pStyle w:val="ListParagraph"/>
        <w:numPr>
          <w:ilvl w:val="0"/>
          <w:numId w:val="31"/>
        </w:numPr>
        <w:jc w:val="both"/>
        <w:rPr>
          <w:sz w:val="22"/>
          <w:szCs w:val="22"/>
        </w:rPr>
      </w:pPr>
      <w:r>
        <w:rPr>
          <w:sz w:val="22"/>
          <w:szCs w:val="22"/>
        </w:rPr>
        <w:t xml:space="preserve">It </w:t>
      </w:r>
      <w:r w:rsidRPr="003C305B">
        <w:rPr>
          <w:sz w:val="22"/>
          <w:szCs w:val="22"/>
        </w:rPr>
        <w:t>may be incapable of dealing with multiple languages, limiting their effectiveness in serving customers who speak different languages.</w:t>
      </w:r>
    </w:p>
    <w:p w14:paraId="082E7DD4" w14:textId="77777777" w:rsidR="008B2536" w:rsidRDefault="008B2536" w:rsidP="008B2536">
      <w:pPr>
        <w:pStyle w:val="ListParagraph"/>
        <w:numPr>
          <w:ilvl w:val="0"/>
          <w:numId w:val="31"/>
        </w:numPr>
        <w:jc w:val="both"/>
        <w:rPr>
          <w:sz w:val="22"/>
          <w:szCs w:val="22"/>
        </w:rPr>
      </w:pPr>
      <w:r>
        <w:rPr>
          <w:sz w:val="22"/>
          <w:szCs w:val="22"/>
        </w:rPr>
        <w:t>Chatbot cannot make decisions.</w:t>
      </w:r>
    </w:p>
    <w:p w14:paraId="6DD5D8F7" w14:textId="736F9EB9" w:rsidR="0052563A" w:rsidRPr="0052563A" w:rsidRDefault="0052563A" w:rsidP="0052563A">
      <w:pPr>
        <w:jc w:val="both"/>
        <w:rPr>
          <w:sz w:val="22"/>
          <w:szCs w:val="22"/>
        </w:rPr>
      </w:pPr>
      <w:r w:rsidRPr="00D45E16">
        <w:rPr>
          <w:sz w:val="22"/>
          <w:szCs w:val="22"/>
        </w:rPr>
        <w:t xml:space="preserve">By acknowledging these limitations, </w:t>
      </w:r>
      <w:r>
        <w:rPr>
          <w:sz w:val="22"/>
          <w:szCs w:val="22"/>
        </w:rPr>
        <w:t>one</w:t>
      </w:r>
      <w:r w:rsidRPr="00D45E16">
        <w:rPr>
          <w:sz w:val="22"/>
          <w:szCs w:val="22"/>
        </w:rPr>
        <w:t xml:space="preserve"> can design and develop a more effective customer assistant chatbot for e</w:t>
      </w:r>
      <w:r>
        <w:rPr>
          <w:sz w:val="22"/>
          <w:szCs w:val="22"/>
        </w:rPr>
        <w:t>-</w:t>
      </w:r>
      <w:r w:rsidRPr="00D45E16">
        <w:rPr>
          <w:sz w:val="22"/>
          <w:szCs w:val="22"/>
        </w:rPr>
        <w:t>commerce that takes into account these potential issues and works to address them for the future research.</w:t>
      </w:r>
    </w:p>
    <w:p w14:paraId="031750DF" w14:textId="5065B3F9" w:rsidR="00B15F08" w:rsidRDefault="00F850C3" w:rsidP="00B15F08">
      <w:pPr>
        <w:pStyle w:val="Heading2"/>
        <w:numPr>
          <w:ilvl w:val="0"/>
          <w:numId w:val="0"/>
        </w:numPr>
      </w:pPr>
      <w:r>
        <w:t>Testing and Evaluation</w:t>
      </w:r>
    </w:p>
    <w:p w14:paraId="1B88C08A" w14:textId="5C41CFD8" w:rsidR="00BA699F" w:rsidRDefault="00031351" w:rsidP="0087313E">
      <w:pPr>
        <w:jc w:val="both"/>
        <w:rPr>
          <w:sz w:val="22"/>
          <w:szCs w:val="22"/>
        </w:rPr>
      </w:pPr>
      <w:r>
        <w:rPr>
          <w:sz w:val="22"/>
          <w:szCs w:val="22"/>
        </w:rPr>
        <w:t xml:space="preserve">According to </w:t>
      </w:r>
      <w:r w:rsidR="00F12439" w:rsidRPr="00F12439">
        <w:rPr>
          <w:sz w:val="22"/>
          <w:szCs w:val="22"/>
        </w:rPr>
        <w:t>Banchs &amp; Li</w:t>
      </w:r>
      <w:r w:rsidR="00F12439">
        <w:rPr>
          <w:sz w:val="22"/>
          <w:szCs w:val="22"/>
        </w:rPr>
        <w:t xml:space="preserve"> (2012), </w:t>
      </w:r>
      <w:r w:rsidR="003A05A9">
        <w:rPr>
          <w:sz w:val="22"/>
          <w:szCs w:val="22"/>
        </w:rPr>
        <w:t xml:space="preserve">unit testing </w:t>
      </w:r>
      <w:r w:rsidR="0052110C">
        <w:rPr>
          <w:sz w:val="22"/>
          <w:szCs w:val="22"/>
        </w:rPr>
        <w:t>will be</w:t>
      </w:r>
      <w:r w:rsidR="003A05A9">
        <w:rPr>
          <w:sz w:val="22"/>
          <w:szCs w:val="22"/>
        </w:rPr>
        <w:t xml:space="preserve"> performed to ensure </w:t>
      </w:r>
      <w:r w:rsidR="00D5274B">
        <w:rPr>
          <w:sz w:val="22"/>
          <w:szCs w:val="22"/>
        </w:rPr>
        <w:t xml:space="preserve">that individual component of a chatbot </w:t>
      </w:r>
      <w:r w:rsidR="007E09C1">
        <w:rPr>
          <w:sz w:val="22"/>
          <w:szCs w:val="22"/>
        </w:rPr>
        <w:t xml:space="preserve">application, which include testing of NLP engine, conversation flow and </w:t>
      </w:r>
      <w:r w:rsidR="007E09C1">
        <w:rPr>
          <w:sz w:val="22"/>
          <w:szCs w:val="22"/>
        </w:rPr>
        <w:lastRenderedPageBreak/>
        <w:t>any other key components.</w:t>
      </w:r>
      <w:r w:rsidR="003A05A9">
        <w:rPr>
          <w:sz w:val="22"/>
          <w:szCs w:val="22"/>
        </w:rPr>
        <w:t xml:space="preserve"> </w:t>
      </w:r>
      <w:r w:rsidR="006A17EF" w:rsidRPr="006A17EF">
        <w:rPr>
          <w:sz w:val="22"/>
          <w:szCs w:val="22"/>
        </w:rPr>
        <w:t xml:space="preserve">The model </w:t>
      </w:r>
      <w:r w:rsidR="00B51E89">
        <w:rPr>
          <w:sz w:val="22"/>
          <w:szCs w:val="22"/>
        </w:rPr>
        <w:t xml:space="preserve">and chatbot’s functionality </w:t>
      </w:r>
      <w:r w:rsidR="006A17EF" w:rsidRPr="006A17EF">
        <w:rPr>
          <w:sz w:val="22"/>
          <w:szCs w:val="22"/>
        </w:rPr>
        <w:t>will be tested using a Likert scale</w:t>
      </w:r>
      <w:r w:rsidR="000D4CBC">
        <w:rPr>
          <w:sz w:val="22"/>
          <w:szCs w:val="22"/>
        </w:rPr>
        <w:t xml:space="preserve"> </w:t>
      </w:r>
      <w:r w:rsidR="000D4CBC" w:rsidRPr="00B51E89">
        <w:rPr>
          <w:sz w:val="22"/>
          <w:szCs w:val="22"/>
        </w:rPr>
        <w:t>(Fauzia et al., 2021)</w:t>
      </w:r>
      <w:r w:rsidR="00B51E89">
        <w:rPr>
          <w:sz w:val="22"/>
          <w:szCs w:val="22"/>
        </w:rPr>
        <w:t xml:space="preserve">. </w:t>
      </w:r>
    </w:p>
    <w:p w14:paraId="63EA5BB4" w14:textId="2AA2C885" w:rsidR="00696463" w:rsidRPr="00536617" w:rsidRDefault="001953BA" w:rsidP="00536617">
      <w:pPr>
        <w:jc w:val="both"/>
        <w:rPr>
          <w:sz w:val="22"/>
          <w:szCs w:val="22"/>
        </w:rPr>
      </w:pPr>
      <w:r>
        <w:rPr>
          <w:sz w:val="22"/>
          <w:szCs w:val="22"/>
        </w:rPr>
        <w:t xml:space="preserve">Functionality </w:t>
      </w:r>
      <w:r w:rsidR="00E435D6">
        <w:rPr>
          <w:sz w:val="22"/>
          <w:szCs w:val="22"/>
        </w:rPr>
        <w:t xml:space="preserve">testing </w:t>
      </w:r>
      <w:r>
        <w:rPr>
          <w:sz w:val="22"/>
          <w:szCs w:val="22"/>
        </w:rPr>
        <w:t xml:space="preserve">will be conducted </w:t>
      </w:r>
      <w:r w:rsidR="00E435D6">
        <w:rPr>
          <w:sz w:val="22"/>
          <w:szCs w:val="22"/>
        </w:rPr>
        <w:t xml:space="preserve">to </w:t>
      </w:r>
      <w:r w:rsidR="00E03B38">
        <w:rPr>
          <w:sz w:val="22"/>
          <w:szCs w:val="22"/>
        </w:rPr>
        <w:t xml:space="preserve">test the chatbot’s ability to provide the relevant </w:t>
      </w:r>
      <w:r w:rsidR="0017326F">
        <w:rPr>
          <w:sz w:val="22"/>
          <w:szCs w:val="22"/>
        </w:rPr>
        <w:t>response for user queries as well as the overall user experience</w:t>
      </w:r>
      <w:r w:rsidR="00D3485F">
        <w:rPr>
          <w:sz w:val="22"/>
          <w:szCs w:val="22"/>
        </w:rPr>
        <w:t xml:space="preserve"> </w:t>
      </w:r>
      <w:r w:rsidR="0017326F">
        <w:rPr>
          <w:sz w:val="22"/>
          <w:szCs w:val="22"/>
        </w:rPr>
        <w:t>(</w:t>
      </w:r>
      <w:r w:rsidR="0053497C" w:rsidRPr="0053497C">
        <w:rPr>
          <w:sz w:val="22"/>
          <w:szCs w:val="22"/>
        </w:rPr>
        <w:t>Bhawiyuga et al., 2017)</w:t>
      </w:r>
      <w:r w:rsidR="00B913FB">
        <w:rPr>
          <w:sz w:val="22"/>
          <w:szCs w:val="22"/>
        </w:rPr>
        <w:t>. Q</w:t>
      </w:r>
      <w:r w:rsidR="0098477B" w:rsidRPr="00214078">
        <w:rPr>
          <w:sz w:val="22"/>
          <w:szCs w:val="22"/>
        </w:rPr>
        <w:t>uestionnaires</w:t>
      </w:r>
      <w:r w:rsidR="00214078">
        <w:rPr>
          <w:sz w:val="22"/>
          <w:szCs w:val="22"/>
        </w:rPr>
        <w:t xml:space="preserve"> will be prepared to </w:t>
      </w:r>
      <w:r w:rsidR="00110BE1" w:rsidRPr="00110BE1">
        <w:rPr>
          <w:sz w:val="22"/>
          <w:szCs w:val="22"/>
        </w:rPr>
        <w:t>quantitative data</w:t>
      </w:r>
      <w:r w:rsidR="008225DF">
        <w:rPr>
          <w:sz w:val="22"/>
          <w:szCs w:val="22"/>
        </w:rPr>
        <w:t xml:space="preserve"> about </w:t>
      </w:r>
      <w:r w:rsidR="008225DF" w:rsidRPr="008225DF">
        <w:rPr>
          <w:sz w:val="22"/>
          <w:szCs w:val="22"/>
        </w:rPr>
        <w:t>whether the usability goals and user experience have been met</w:t>
      </w:r>
      <w:r w:rsidR="00F04492">
        <w:rPr>
          <w:sz w:val="22"/>
          <w:szCs w:val="22"/>
        </w:rPr>
        <w:t>.</w:t>
      </w:r>
      <w:r w:rsidR="00ED667A">
        <w:rPr>
          <w:sz w:val="22"/>
          <w:szCs w:val="22"/>
        </w:rPr>
        <w:t xml:space="preserve"> </w:t>
      </w:r>
      <w:r w:rsidR="00ED667A" w:rsidRPr="00ED667A">
        <w:rPr>
          <w:sz w:val="22"/>
          <w:szCs w:val="22"/>
        </w:rPr>
        <w:t>A 5-point Likert scale will be used to create the questionnaire</w:t>
      </w:r>
      <w:r w:rsidR="00D13661">
        <w:rPr>
          <w:sz w:val="22"/>
          <w:szCs w:val="22"/>
        </w:rPr>
        <w:t xml:space="preserve"> </w:t>
      </w:r>
      <w:r w:rsidR="00D13661" w:rsidRPr="00D13661">
        <w:rPr>
          <w:sz w:val="22"/>
          <w:szCs w:val="22"/>
        </w:rPr>
        <w:t>(Bhawiyuga et al., 2017)</w:t>
      </w:r>
      <w:r w:rsidR="00D3485F">
        <w:rPr>
          <w:sz w:val="22"/>
          <w:szCs w:val="22"/>
        </w:rPr>
        <w:t>.</w:t>
      </w:r>
    </w:p>
    <w:p w14:paraId="1181D2D7" w14:textId="15FFB4F0" w:rsidR="00A373DB" w:rsidRDefault="00F850C3" w:rsidP="000D3B16">
      <w:pPr>
        <w:pStyle w:val="Heading2"/>
        <w:numPr>
          <w:ilvl w:val="0"/>
          <w:numId w:val="0"/>
        </w:numPr>
      </w:pPr>
      <w:r>
        <w:t>Ethical Considerations</w:t>
      </w:r>
    </w:p>
    <w:p w14:paraId="0DCD1F9A" w14:textId="6F9285BE" w:rsidR="000D3B16" w:rsidRPr="000D3B16" w:rsidRDefault="000D3B16" w:rsidP="000D3B16">
      <w:pPr>
        <w:rPr>
          <w:rFonts w:cstheme="minorHAnsi"/>
          <w:sz w:val="22"/>
          <w:szCs w:val="22"/>
        </w:rPr>
      </w:pPr>
      <w:r w:rsidRPr="000D3B16">
        <w:rPr>
          <w:rFonts w:cstheme="minorHAnsi"/>
          <w:sz w:val="22"/>
          <w:szCs w:val="22"/>
        </w:rPr>
        <w:t xml:space="preserve">The dataset which will be used in this dissertation is </w:t>
      </w:r>
      <w:r w:rsidRPr="000D3B16">
        <w:rPr>
          <w:rFonts w:cstheme="minorHAnsi"/>
          <w:color w:val="202124"/>
          <w:sz w:val="22"/>
          <w:szCs w:val="22"/>
          <w:shd w:val="clear" w:color="auto" w:fill="FFFFFF"/>
        </w:rPr>
        <w:t xml:space="preserve">licensed under the Community Data License Agreement and data can be used </w:t>
      </w:r>
      <w:r w:rsidRPr="000D3B16">
        <w:rPr>
          <w:rFonts w:cstheme="minorHAnsi"/>
          <w:color w:val="3C4043"/>
          <w:sz w:val="22"/>
          <w:szCs w:val="22"/>
          <w:shd w:val="clear" w:color="auto" w:fill="FFFFFF"/>
        </w:rPr>
        <w:t>to evaluate NLP platforms and intent recognition models</w:t>
      </w:r>
      <w:r w:rsidR="000238AC">
        <w:rPr>
          <w:rFonts w:cstheme="minorHAnsi"/>
          <w:color w:val="3C4043"/>
          <w:sz w:val="22"/>
          <w:szCs w:val="22"/>
          <w:shd w:val="clear" w:color="auto" w:fill="FFFFFF"/>
        </w:rPr>
        <w:t xml:space="preserve"> </w:t>
      </w:r>
      <w:r w:rsidR="000238AC" w:rsidRPr="000238AC">
        <w:rPr>
          <w:rFonts w:cstheme="minorHAnsi"/>
          <w:color w:val="3C4043"/>
          <w:sz w:val="22"/>
          <w:szCs w:val="22"/>
          <w:shd w:val="clear" w:color="auto" w:fill="FFFFFF"/>
        </w:rPr>
        <w:t>(Bitext Innovations, 2020)</w:t>
      </w:r>
      <w:r w:rsidR="000238AC">
        <w:rPr>
          <w:rFonts w:cstheme="minorHAnsi"/>
          <w:color w:val="3C4043"/>
          <w:sz w:val="22"/>
          <w:szCs w:val="22"/>
          <w:shd w:val="clear" w:color="auto" w:fill="FFFFFF"/>
        </w:rPr>
        <w:t>.</w:t>
      </w:r>
    </w:p>
    <w:p w14:paraId="2218FEFC" w14:textId="1F69A204" w:rsidR="00A373DB" w:rsidRPr="00A373DB" w:rsidRDefault="00A373DB" w:rsidP="00A373DB">
      <w:pPr>
        <w:rPr>
          <w:sz w:val="22"/>
          <w:szCs w:val="22"/>
        </w:rPr>
      </w:pPr>
      <w:r>
        <w:rPr>
          <w:sz w:val="22"/>
          <w:szCs w:val="22"/>
        </w:rPr>
        <w:t xml:space="preserve">When conducting user feedback survey, </w:t>
      </w:r>
      <w:r w:rsidRPr="00A373DB">
        <w:rPr>
          <w:sz w:val="22"/>
          <w:szCs w:val="22"/>
        </w:rPr>
        <w:t>key ethical considerations</w:t>
      </w:r>
      <w:r>
        <w:rPr>
          <w:sz w:val="22"/>
          <w:szCs w:val="22"/>
        </w:rPr>
        <w:t xml:space="preserve"> criteria such as </w:t>
      </w:r>
      <w:r w:rsidRPr="00A373DB">
        <w:rPr>
          <w:sz w:val="22"/>
          <w:szCs w:val="22"/>
        </w:rPr>
        <w:t>ensuring informed consent, anonymity and confidentiality, voluntary participation, privacy, proper data use and dissemination, and fairness</w:t>
      </w:r>
      <w:r>
        <w:rPr>
          <w:sz w:val="22"/>
          <w:szCs w:val="22"/>
        </w:rPr>
        <w:t xml:space="preserve"> will be enforced. The </w:t>
      </w:r>
      <w:r w:rsidR="00F12A51">
        <w:rPr>
          <w:sz w:val="22"/>
          <w:szCs w:val="22"/>
        </w:rPr>
        <w:t xml:space="preserve">preparation of questionnaire </w:t>
      </w:r>
      <w:r>
        <w:rPr>
          <w:sz w:val="22"/>
          <w:szCs w:val="22"/>
        </w:rPr>
        <w:t xml:space="preserve">will be discussed </w:t>
      </w:r>
      <w:r w:rsidR="00F12A51">
        <w:rPr>
          <w:sz w:val="22"/>
          <w:szCs w:val="22"/>
        </w:rPr>
        <w:t xml:space="preserve">further </w:t>
      </w:r>
      <w:r>
        <w:rPr>
          <w:sz w:val="22"/>
          <w:szCs w:val="22"/>
        </w:rPr>
        <w:t>with supervisor.</w:t>
      </w:r>
    </w:p>
    <w:p w14:paraId="66F62362" w14:textId="0404E53B" w:rsidR="008B2536" w:rsidRDefault="00414BEB" w:rsidP="005D1CD9">
      <w:pPr>
        <w:pStyle w:val="Heading2"/>
        <w:numPr>
          <w:ilvl w:val="0"/>
          <w:numId w:val="0"/>
        </w:numPr>
      </w:pPr>
      <w:r>
        <w:t>Project Plan</w:t>
      </w:r>
    </w:p>
    <w:p w14:paraId="614FCF2B" w14:textId="6EFE30C5" w:rsidR="00AE560A" w:rsidRDefault="00784A47" w:rsidP="00AE560A">
      <w:r w:rsidRPr="00784A47">
        <w:rPr>
          <w:noProof/>
        </w:rPr>
        <w:drawing>
          <wp:inline distT="0" distB="0" distL="0" distR="0" wp14:anchorId="28A1DBEC" wp14:editId="31A97F92">
            <wp:extent cx="6657403" cy="308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4034" cy="3090659"/>
                    </a:xfrm>
                    <a:prstGeom prst="rect">
                      <a:avLst/>
                    </a:prstGeom>
                  </pic:spPr>
                </pic:pic>
              </a:graphicData>
            </a:graphic>
          </wp:inline>
        </w:drawing>
      </w:r>
    </w:p>
    <w:p w14:paraId="71499C8F" w14:textId="77777777" w:rsidR="008264E2" w:rsidRDefault="008264E2" w:rsidP="00AE560A"/>
    <w:p w14:paraId="0D026DF4" w14:textId="77777777" w:rsidR="004A2F52" w:rsidRDefault="004A2F52" w:rsidP="00AE560A"/>
    <w:p w14:paraId="23B9D3AE" w14:textId="77777777" w:rsidR="004A2F52" w:rsidRDefault="004A2F52" w:rsidP="00AE560A"/>
    <w:p w14:paraId="3FE91279" w14:textId="77777777" w:rsidR="008264E2" w:rsidRPr="00AE560A" w:rsidRDefault="008264E2" w:rsidP="00AE560A"/>
    <w:p w14:paraId="7BD8DE66" w14:textId="232D649E" w:rsidR="00221FCC" w:rsidRPr="00221FCC" w:rsidRDefault="00F234A9" w:rsidP="005D1CD9">
      <w:pPr>
        <w:pStyle w:val="Heading2"/>
        <w:numPr>
          <w:ilvl w:val="0"/>
          <w:numId w:val="0"/>
        </w:numPr>
      </w:pPr>
      <w:r>
        <w:lastRenderedPageBreak/>
        <w:t>Literature Review</w:t>
      </w:r>
    </w:p>
    <w:p w14:paraId="108DCC3D" w14:textId="77777777" w:rsidR="004A2F52" w:rsidRDefault="00743841" w:rsidP="004A2F52">
      <w:pPr>
        <w:pStyle w:val="ListParagraph"/>
        <w:numPr>
          <w:ilvl w:val="0"/>
          <w:numId w:val="24"/>
        </w:numPr>
        <w:rPr>
          <w:rFonts w:cstheme="minorHAnsi"/>
          <w:color w:val="auto"/>
          <w:sz w:val="22"/>
          <w:szCs w:val="22"/>
        </w:rPr>
      </w:pPr>
      <w:r w:rsidRPr="004A2F52">
        <w:rPr>
          <w:rFonts w:cstheme="minorHAnsi"/>
          <w:color w:val="auto"/>
          <w:sz w:val="22"/>
          <w:szCs w:val="22"/>
        </w:rPr>
        <w:t>Jansom, A., Srisangkhajorn, T. and Limarunothai, W. (2022) “How chatbot E-services motivate communication credibility and lead to customer satisfaction: The perspective of Thai consumers in the apparel retailing context,” Innovative Marketing, 18(3), pp. 15–27. Available at: https://doi.org/10.21511/im.18(3).2022.02. [Accessed 14 March 2023]</w:t>
      </w:r>
    </w:p>
    <w:p w14:paraId="0D63A1F7" w14:textId="77777777" w:rsidR="004A2F52" w:rsidRDefault="00F12E34" w:rsidP="004A2F52">
      <w:pPr>
        <w:pStyle w:val="ListParagraph"/>
        <w:numPr>
          <w:ilvl w:val="0"/>
          <w:numId w:val="24"/>
        </w:numPr>
        <w:rPr>
          <w:rFonts w:cstheme="minorHAnsi"/>
          <w:color w:val="auto"/>
          <w:sz w:val="22"/>
          <w:szCs w:val="22"/>
        </w:rPr>
      </w:pPr>
      <w:r w:rsidRPr="004A2F52">
        <w:rPr>
          <w:rFonts w:cstheme="minorHAnsi"/>
          <w:color w:val="auto"/>
          <w:sz w:val="22"/>
          <w:szCs w:val="22"/>
        </w:rPr>
        <w:t xml:space="preserve">Hill, J., Randolph Ford, W. and Farreras, I.G. (2015) “Real conversations with artificial intelligence: A comparison between human–human online conversations and human–chatbot conversations,” </w:t>
      </w:r>
      <w:r w:rsidRPr="004A2F52">
        <w:rPr>
          <w:rFonts w:cstheme="minorHAnsi"/>
          <w:i/>
          <w:iCs/>
          <w:color w:val="auto"/>
          <w:sz w:val="22"/>
          <w:szCs w:val="22"/>
        </w:rPr>
        <w:t>Computers in Human Behavior</w:t>
      </w:r>
      <w:r w:rsidRPr="004A2F52">
        <w:rPr>
          <w:rFonts w:cstheme="minorHAnsi"/>
          <w:color w:val="auto"/>
          <w:sz w:val="22"/>
          <w:szCs w:val="22"/>
        </w:rPr>
        <w:t>, 49, pp. 245–250. Available at: https://doi.org/10.1016/j.chb.2015.02.026. [Accessed 14 March 2023]</w:t>
      </w:r>
    </w:p>
    <w:p w14:paraId="4AFA4A42" w14:textId="77777777" w:rsidR="004A2F52" w:rsidRDefault="00752154" w:rsidP="004A2F52">
      <w:pPr>
        <w:pStyle w:val="ListParagraph"/>
        <w:numPr>
          <w:ilvl w:val="0"/>
          <w:numId w:val="24"/>
        </w:numPr>
        <w:rPr>
          <w:rFonts w:cstheme="minorHAnsi"/>
          <w:color w:val="auto"/>
          <w:sz w:val="22"/>
          <w:szCs w:val="22"/>
        </w:rPr>
      </w:pPr>
      <w:r w:rsidRPr="004A2F52">
        <w:rPr>
          <w:rFonts w:cstheme="minorHAnsi"/>
          <w:color w:val="auto"/>
          <w:sz w:val="22"/>
          <w:szCs w:val="22"/>
        </w:rPr>
        <w:t xml:space="preserve">Mamatha, M. and Sudha, C. (2021) “Chatbot for E-Commerce Assistance: based on RASA,” </w:t>
      </w:r>
      <w:r w:rsidRPr="004A2F52">
        <w:rPr>
          <w:rFonts w:cstheme="minorHAnsi"/>
          <w:i/>
          <w:iCs/>
          <w:color w:val="auto"/>
          <w:sz w:val="22"/>
          <w:szCs w:val="22"/>
        </w:rPr>
        <w:t>Turkish Journal of Computer and Mathematics Education</w:t>
      </w:r>
      <w:r w:rsidRPr="004A2F52">
        <w:rPr>
          <w:rFonts w:cstheme="minorHAnsi"/>
          <w:color w:val="auto"/>
          <w:sz w:val="22"/>
          <w:szCs w:val="22"/>
        </w:rPr>
        <w:t xml:space="preserve">, 12(11). </w:t>
      </w:r>
      <w:r w:rsidR="000A41AA" w:rsidRPr="004A2F52">
        <w:rPr>
          <w:rFonts w:cstheme="minorHAnsi"/>
          <w:color w:val="auto"/>
          <w:sz w:val="22"/>
          <w:szCs w:val="22"/>
        </w:rPr>
        <w:t>[Accessed 18 March 2023]</w:t>
      </w:r>
    </w:p>
    <w:p w14:paraId="568F2870" w14:textId="77777777" w:rsidR="004A2F52" w:rsidRDefault="00C90768" w:rsidP="004A2F52">
      <w:pPr>
        <w:pStyle w:val="ListParagraph"/>
        <w:numPr>
          <w:ilvl w:val="0"/>
          <w:numId w:val="24"/>
        </w:numPr>
        <w:rPr>
          <w:rFonts w:cstheme="minorHAnsi"/>
          <w:color w:val="auto"/>
          <w:sz w:val="22"/>
          <w:szCs w:val="22"/>
        </w:rPr>
      </w:pPr>
      <w:r w:rsidRPr="004A2F52">
        <w:rPr>
          <w:rFonts w:cstheme="minorHAnsi"/>
          <w:color w:val="auto"/>
          <w:sz w:val="22"/>
          <w:szCs w:val="22"/>
        </w:rPr>
        <w:t xml:space="preserve">Cui, L. </w:t>
      </w:r>
      <w:r w:rsidRPr="004A2F52">
        <w:rPr>
          <w:rFonts w:cstheme="minorHAnsi"/>
          <w:i/>
          <w:iCs/>
          <w:color w:val="auto"/>
          <w:sz w:val="22"/>
          <w:szCs w:val="22"/>
        </w:rPr>
        <w:t>et al.</w:t>
      </w:r>
      <w:r w:rsidRPr="004A2F52">
        <w:rPr>
          <w:rFonts w:cstheme="minorHAnsi"/>
          <w:color w:val="auto"/>
          <w:sz w:val="22"/>
          <w:szCs w:val="22"/>
        </w:rPr>
        <w:t xml:space="preserve"> (2017) “SuperAgent: A customer service chatbot for e-commerce websites,” </w:t>
      </w:r>
      <w:r w:rsidRPr="004A2F52">
        <w:rPr>
          <w:rFonts w:cstheme="minorHAnsi"/>
          <w:i/>
          <w:iCs/>
          <w:color w:val="auto"/>
          <w:sz w:val="22"/>
          <w:szCs w:val="22"/>
        </w:rPr>
        <w:t>Proceedings of ACL 2017, System Demonstrations</w:t>
      </w:r>
      <w:r w:rsidRPr="004A2F52">
        <w:rPr>
          <w:rFonts w:cstheme="minorHAnsi"/>
          <w:color w:val="auto"/>
          <w:sz w:val="22"/>
          <w:szCs w:val="22"/>
        </w:rPr>
        <w:t xml:space="preserve"> [Preprint]. Available at: https://doi.org/10.18653/v1/p17-4017. </w:t>
      </w:r>
      <w:r w:rsidR="00747EC5" w:rsidRPr="004A2F52">
        <w:rPr>
          <w:rFonts w:cstheme="minorHAnsi"/>
          <w:color w:val="auto"/>
          <w:sz w:val="22"/>
          <w:szCs w:val="22"/>
        </w:rPr>
        <w:t>[Accessed 18 March 2023]</w:t>
      </w:r>
    </w:p>
    <w:p w14:paraId="2D3F1788" w14:textId="0E6868F5" w:rsidR="00D01D24" w:rsidRPr="004A2F52" w:rsidRDefault="00A720B5" w:rsidP="004A2F52">
      <w:pPr>
        <w:pStyle w:val="ListParagraph"/>
        <w:numPr>
          <w:ilvl w:val="0"/>
          <w:numId w:val="24"/>
        </w:numPr>
        <w:rPr>
          <w:rFonts w:cstheme="minorHAnsi"/>
          <w:color w:val="auto"/>
          <w:sz w:val="22"/>
          <w:szCs w:val="22"/>
        </w:rPr>
      </w:pPr>
      <w:r w:rsidRPr="004A2F52">
        <w:rPr>
          <w:rFonts w:cstheme="minorHAnsi"/>
          <w:color w:val="auto"/>
          <w:sz w:val="22"/>
          <w:szCs w:val="22"/>
        </w:rPr>
        <w:t>Raj, S. (2019) Building Chatbots with python: Using natural language processing and machine learning. Berkeley, CA: Apress. Available at: https://doi-org.ezproxy.uwe.ac.uk/10.1007/978-1-4842-4096-0_1. [Accessed 18 March 2023]</w:t>
      </w:r>
    </w:p>
    <w:p w14:paraId="566AC3A8" w14:textId="77777777" w:rsidR="004A2F52" w:rsidRDefault="008E7E99" w:rsidP="004A2F52">
      <w:pPr>
        <w:pStyle w:val="ListParagraph"/>
        <w:numPr>
          <w:ilvl w:val="0"/>
          <w:numId w:val="24"/>
        </w:numPr>
        <w:rPr>
          <w:rFonts w:cstheme="minorHAnsi"/>
          <w:color w:val="auto"/>
          <w:sz w:val="22"/>
          <w:szCs w:val="22"/>
        </w:rPr>
      </w:pPr>
      <w:r w:rsidRPr="004A2F52">
        <w:rPr>
          <w:rFonts w:cstheme="minorHAnsi"/>
          <w:color w:val="auto"/>
          <w:sz w:val="22"/>
          <w:szCs w:val="22"/>
        </w:rPr>
        <w:t xml:space="preserve">IBM Watson Advertising (2022) </w:t>
      </w:r>
      <w:r w:rsidRPr="004A2F52">
        <w:rPr>
          <w:rFonts w:cstheme="minorHAnsi"/>
          <w:i/>
          <w:iCs/>
          <w:color w:val="auto"/>
          <w:sz w:val="22"/>
          <w:szCs w:val="22"/>
        </w:rPr>
        <w:t>The Ultimate Guide to Machine-Learning Chatbots and conversational AI: IBM Watson Advertising</w:t>
      </w:r>
      <w:r w:rsidRPr="004A2F52">
        <w:rPr>
          <w:rFonts w:cstheme="minorHAnsi"/>
          <w:color w:val="auto"/>
          <w:sz w:val="22"/>
          <w:szCs w:val="22"/>
        </w:rPr>
        <w:t xml:space="preserve">, </w:t>
      </w:r>
      <w:r w:rsidRPr="004A2F52">
        <w:rPr>
          <w:rFonts w:cstheme="minorHAnsi"/>
          <w:i/>
          <w:iCs/>
          <w:color w:val="auto"/>
          <w:sz w:val="22"/>
          <w:szCs w:val="22"/>
        </w:rPr>
        <w:t>IBM</w:t>
      </w:r>
      <w:r w:rsidRPr="004A2F52">
        <w:rPr>
          <w:rFonts w:cstheme="minorHAnsi"/>
          <w:color w:val="auto"/>
          <w:sz w:val="22"/>
          <w:szCs w:val="22"/>
        </w:rPr>
        <w:t xml:space="preserve">. Available at: https://www.ibm.com/watson-advertising/thought-leadership/machine-learning-chatbot#:~:text=Machine%2Dlearning%20chatbots%2C%20also%20known,improve%20their%20responses%20over%20time. [Accessed: March 20, 2023]. </w:t>
      </w:r>
    </w:p>
    <w:p w14:paraId="2628D977" w14:textId="14E2A899" w:rsidR="00D01D24" w:rsidRPr="004A2F52" w:rsidRDefault="005122C4" w:rsidP="004A2F52">
      <w:pPr>
        <w:pStyle w:val="ListParagraph"/>
        <w:numPr>
          <w:ilvl w:val="0"/>
          <w:numId w:val="24"/>
        </w:numPr>
        <w:rPr>
          <w:rFonts w:cstheme="minorHAnsi"/>
          <w:color w:val="auto"/>
          <w:sz w:val="22"/>
          <w:szCs w:val="22"/>
        </w:rPr>
      </w:pPr>
      <w:r w:rsidRPr="004A2F52">
        <w:rPr>
          <w:rFonts w:cstheme="minorHAnsi"/>
          <w:color w:val="auto"/>
          <w:sz w:val="22"/>
          <w:szCs w:val="22"/>
          <w:shd w:val="clear" w:color="auto" w:fill="FFFFFF"/>
        </w:rPr>
        <w:t>Huang, X. and CIS, A., 2021. CHATBOT: DESIGN, ARCHITECUTRE, AND APPLICATIONS.</w:t>
      </w:r>
    </w:p>
    <w:p w14:paraId="1410C905" w14:textId="469D854C" w:rsidR="00E20DA3" w:rsidRPr="004A2F52" w:rsidRDefault="007221F8" w:rsidP="00E20DA3">
      <w:pPr>
        <w:pStyle w:val="ListParagraph"/>
        <w:numPr>
          <w:ilvl w:val="0"/>
          <w:numId w:val="24"/>
        </w:numPr>
        <w:rPr>
          <w:rFonts w:cstheme="minorHAnsi"/>
          <w:color w:val="auto"/>
          <w:sz w:val="22"/>
          <w:szCs w:val="22"/>
        </w:rPr>
      </w:pPr>
      <w:r w:rsidRPr="004A2F52">
        <w:rPr>
          <w:rFonts w:cstheme="minorHAnsi"/>
          <w:color w:val="auto"/>
          <w:sz w:val="22"/>
          <w:szCs w:val="22"/>
        </w:rPr>
        <w:t xml:space="preserve">Fauzia, L., Hadiprakoso, R.B. and Girinoto (2021) “Implementation of chatbot on university website using Rasa Framework,” </w:t>
      </w:r>
      <w:r w:rsidRPr="004A2F52">
        <w:rPr>
          <w:rFonts w:cstheme="minorHAnsi"/>
          <w:i/>
          <w:iCs/>
          <w:color w:val="auto"/>
          <w:sz w:val="22"/>
          <w:szCs w:val="22"/>
        </w:rPr>
        <w:t>2021 4th International Seminar on Research of Information Technology and Intelligent Systems (ISRITI)</w:t>
      </w:r>
      <w:r w:rsidRPr="004A2F52">
        <w:rPr>
          <w:rFonts w:cstheme="minorHAnsi"/>
          <w:color w:val="auto"/>
          <w:sz w:val="22"/>
          <w:szCs w:val="22"/>
        </w:rPr>
        <w:t xml:space="preserve"> [Preprint]. Available at: https://doi.org/10.1109/isriti54043.2021.9702821. </w:t>
      </w:r>
      <w:r w:rsidR="00E20DA3" w:rsidRPr="004A2F52">
        <w:rPr>
          <w:rFonts w:cstheme="minorHAnsi"/>
          <w:sz w:val="22"/>
          <w:szCs w:val="22"/>
        </w:rPr>
        <w:t>[</w:t>
      </w:r>
      <w:r w:rsidR="00E20DA3" w:rsidRPr="004A2F52">
        <w:rPr>
          <w:rFonts w:cstheme="minorHAnsi"/>
          <w:color w:val="auto"/>
          <w:sz w:val="22"/>
          <w:szCs w:val="22"/>
        </w:rPr>
        <w:t>Accessed: March 21, 2023].</w:t>
      </w:r>
    </w:p>
    <w:p w14:paraId="372E735D" w14:textId="77777777" w:rsidR="004A2F52" w:rsidRPr="004A2F52" w:rsidRDefault="00594B0B" w:rsidP="004A2F52">
      <w:pPr>
        <w:pStyle w:val="ListParagraph"/>
        <w:numPr>
          <w:ilvl w:val="0"/>
          <w:numId w:val="24"/>
        </w:numPr>
        <w:rPr>
          <w:rFonts w:cstheme="minorHAnsi"/>
          <w:color w:val="auto"/>
          <w:sz w:val="22"/>
          <w:szCs w:val="22"/>
        </w:rPr>
      </w:pPr>
      <w:r w:rsidRPr="004A2F52">
        <w:rPr>
          <w:rFonts w:cstheme="minorHAnsi"/>
          <w:color w:val="auto"/>
          <w:sz w:val="22"/>
          <w:szCs w:val="22"/>
        </w:rPr>
        <w:t xml:space="preserve">Rakhra, M. </w:t>
      </w:r>
      <w:r w:rsidRPr="004A2F52">
        <w:rPr>
          <w:rFonts w:cstheme="minorHAnsi"/>
          <w:i/>
          <w:iCs/>
          <w:color w:val="auto"/>
          <w:sz w:val="22"/>
          <w:szCs w:val="22"/>
        </w:rPr>
        <w:t>et al.</w:t>
      </w:r>
      <w:r w:rsidRPr="004A2F52">
        <w:rPr>
          <w:rFonts w:cstheme="minorHAnsi"/>
          <w:color w:val="auto"/>
          <w:sz w:val="22"/>
          <w:szCs w:val="22"/>
        </w:rPr>
        <w:t xml:space="preserve"> (2021) “E-commerce assistance with a smart chatbot using artificial intelligence,” </w:t>
      </w:r>
      <w:r w:rsidRPr="004A2F52">
        <w:rPr>
          <w:rFonts w:cstheme="minorHAnsi"/>
          <w:i/>
          <w:iCs/>
          <w:color w:val="auto"/>
          <w:sz w:val="22"/>
          <w:szCs w:val="22"/>
        </w:rPr>
        <w:t>2021 2nd International Conference on Intelligent Engineering and Management (ICIEM)</w:t>
      </w:r>
      <w:r w:rsidRPr="004A2F52">
        <w:rPr>
          <w:rFonts w:cstheme="minorHAnsi"/>
          <w:color w:val="auto"/>
          <w:sz w:val="22"/>
          <w:szCs w:val="22"/>
        </w:rPr>
        <w:t xml:space="preserve"> [Preprint]. Available at:</w:t>
      </w:r>
      <w:r w:rsidR="00C442A4" w:rsidRPr="004A2F52">
        <w:rPr>
          <w:rFonts w:cstheme="minorHAnsi"/>
          <w:color w:val="auto"/>
          <w:sz w:val="22"/>
          <w:szCs w:val="22"/>
        </w:rPr>
        <w:t xml:space="preserve"> </w:t>
      </w:r>
      <w:hyperlink r:id="rId10" w:history="1">
        <w:r w:rsidR="00C442A4" w:rsidRPr="004A2F52">
          <w:rPr>
            <w:rStyle w:val="Hyperlink"/>
            <w:rFonts w:cstheme="minorHAnsi"/>
            <w:sz w:val="22"/>
            <w:szCs w:val="22"/>
          </w:rPr>
          <w:t>https://doi.org/10.1109/iciem51511.2021.9445316</w:t>
        </w:r>
      </w:hyperlink>
      <w:r w:rsidR="00C442A4" w:rsidRPr="007D7A46">
        <w:rPr>
          <w:rFonts w:cstheme="minorHAnsi"/>
          <w:color w:val="auto"/>
          <w:sz w:val="22"/>
          <w:szCs w:val="22"/>
        </w:rPr>
        <w:t xml:space="preserve"> [Accessed: March 23, 2023].</w:t>
      </w:r>
    </w:p>
    <w:p w14:paraId="5FE8BF61" w14:textId="77777777" w:rsidR="004A2F52" w:rsidRPr="007D7A46" w:rsidRDefault="00EF460E" w:rsidP="004A2F52">
      <w:pPr>
        <w:pStyle w:val="ListParagraph"/>
        <w:numPr>
          <w:ilvl w:val="0"/>
          <w:numId w:val="24"/>
        </w:numPr>
        <w:rPr>
          <w:rFonts w:cstheme="minorHAnsi"/>
          <w:color w:val="auto"/>
          <w:sz w:val="22"/>
          <w:szCs w:val="22"/>
        </w:rPr>
      </w:pPr>
      <w:r w:rsidRPr="007D7A46">
        <w:rPr>
          <w:rFonts w:cstheme="minorHAnsi"/>
          <w:color w:val="auto"/>
          <w:sz w:val="22"/>
          <w:szCs w:val="22"/>
        </w:rPr>
        <w:t xml:space="preserve">Bitext Innovations (2020) Bitext sample pre-built Customer Support Dataset Far english. Available at: </w:t>
      </w:r>
      <w:r w:rsidR="003A4247" w:rsidRPr="007D7A46">
        <w:rPr>
          <w:rFonts w:cstheme="minorHAnsi"/>
          <w:color w:val="auto"/>
          <w:sz w:val="22"/>
          <w:szCs w:val="22"/>
        </w:rPr>
        <w:t>http://blog.bitext.com/free-customer-support-dataset</w:t>
      </w:r>
      <w:r w:rsidR="0048618E" w:rsidRPr="007D7A46">
        <w:rPr>
          <w:rFonts w:cstheme="minorHAnsi"/>
          <w:color w:val="auto"/>
          <w:sz w:val="22"/>
          <w:szCs w:val="22"/>
        </w:rPr>
        <w:t xml:space="preserve"> </w:t>
      </w:r>
      <w:r w:rsidRPr="007D7A46">
        <w:rPr>
          <w:rFonts w:cstheme="minorHAnsi"/>
          <w:color w:val="auto"/>
          <w:sz w:val="22"/>
          <w:szCs w:val="22"/>
        </w:rPr>
        <w:t>[Accessed: March 24, 2023].</w:t>
      </w:r>
    </w:p>
    <w:p w14:paraId="566B9263" w14:textId="77777777" w:rsidR="004A2F52" w:rsidRPr="007D7A46" w:rsidRDefault="004D75E3" w:rsidP="004A2F52">
      <w:pPr>
        <w:pStyle w:val="ListParagraph"/>
        <w:numPr>
          <w:ilvl w:val="0"/>
          <w:numId w:val="24"/>
        </w:numPr>
        <w:rPr>
          <w:rFonts w:cstheme="minorHAnsi"/>
          <w:color w:val="auto"/>
          <w:sz w:val="22"/>
          <w:szCs w:val="22"/>
        </w:rPr>
      </w:pPr>
      <w:r w:rsidRPr="007D7A46">
        <w:rPr>
          <w:rFonts w:cstheme="minorHAnsi"/>
          <w:color w:val="auto"/>
          <w:sz w:val="22"/>
          <w:szCs w:val="22"/>
        </w:rPr>
        <w:t xml:space="preserve">Banchs, R.E. and Li, H. (2012) Iris: A chat-oriented dialogue system based on the vector space model, ACL Anthology. Association for Computational Linguistics. Available at: https://aclanthology.org/P12-3007 </w:t>
      </w:r>
      <w:r w:rsidRPr="007D7A46">
        <w:rPr>
          <w:rFonts w:cstheme="minorHAnsi"/>
          <w:color w:val="auto"/>
          <w:sz w:val="22"/>
          <w:szCs w:val="22"/>
        </w:rPr>
        <w:t>[</w:t>
      </w:r>
      <w:r w:rsidRPr="007D7A46">
        <w:rPr>
          <w:rFonts w:cstheme="minorHAnsi"/>
          <w:color w:val="auto"/>
          <w:sz w:val="22"/>
          <w:szCs w:val="22"/>
        </w:rPr>
        <w:t>Accessed: March 25, 2023</w:t>
      </w:r>
      <w:r w:rsidRPr="007D7A46">
        <w:rPr>
          <w:rFonts w:cstheme="minorHAnsi"/>
          <w:color w:val="auto"/>
          <w:sz w:val="22"/>
          <w:szCs w:val="22"/>
        </w:rPr>
        <w:t>]</w:t>
      </w:r>
      <w:r w:rsidRPr="007D7A46">
        <w:rPr>
          <w:rFonts w:cstheme="minorHAnsi"/>
          <w:color w:val="auto"/>
          <w:sz w:val="22"/>
          <w:szCs w:val="22"/>
        </w:rPr>
        <w:t>.</w:t>
      </w:r>
    </w:p>
    <w:p w14:paraId="369D11D0" w14:textId="12FB86B5" w:rsidR="00DD02DF" w:rsidRPr="004A2F52" w:rsidRDefault="00DD02DF" w:rsidP="004A2F52">
      <w:pPr>
        <w:pStyle w:val="ListParagraph"/>
        <w:numPr>
          <w:ilvl w:val="0"/>
          <w:numId w:val="24"/>
        </w:numPr>
        <w:rPr>
          <w:rFonts w:cstheme="minorHAnsi"/>
          <w:color w:val="auto"/>
          <w:sz w:val="22"/>
          <w:szCs w:val="22"/>
        </w:rPr>
      </w:pPr>
      <w:r w:rsidRPr="007D7A46">
        <w:rPr>
          <w:rFonts w:cstheme="minorHAnsi"/>
          <w:color w:val="auto"/>
          <w:sz w:val="22"/>
          <w:szCs w:val="22"/>
        </w:rPr>
        <w:t xml:space="preserve">Bhawiyuga, A. et al. (2017) “Design of e-commerce chat robot for automatically answering customer question,” 2017 International Conference on Sustainable Information Engineering </w:t>
      </w:r>
      <w:r w:rsidRPr="004A2F52">
        <w:rPr>
          <w:rFonts w:cstheme="minorHAnsi"/>
          <w:sz w:val="22"/>
          <w:szCs w:val="22"/>
        </w:rPr>
        <w:lastRenderedPageBreak/>
        <w:t xml:space="preserve">and Technology (SIET) [Preprint]. Available at: </w:t>
      </w:r>
      <w:hyperlink r:id="rId11" w:history="1">
        <w:r w:rsidRPr="004A2F52">
          <w:rPr>
            <w:rStyle w:val="Hyperlink"/>
            <w:rFonts w:cstheme="minorHAnsi"/>
            <w:sz w:val="22"/>
            <w:szCs w:val="22"/>
          </w:rPr>
          <w:t>https://doi.org/10.1109/siet.2017.8304128</w:t>
        </w:r>
      </w:hyperlink>
      <w:r w:rsidRPr="004A2F52">
        <w:rPr>
          <w:rFonts w:cstheme="minorHAnsi"/>
          <w:sz w:val="22"/>
          <w:szCs w:val="22"/>
        </w:rPr>
        <w:t xml:space="preserve"> </w:t>
      </w:r>
      <w:r w:rsidRPr="004A2F52">
        <w:rPr>
          <w:rFonts w:cstheme="minorHAnsi"/>
          <w:sz w:val="22"/>
          <w:szCs w:val="22"/>
        </w:rPr>
        <w:t>[Accessed: March 25, 2023].</w:t>
      </w:r>
    </w:p>
    <w:p w14:paraId="568DA5BB" w14:textId="6EA3EC2E" w:rsidR="007B1E90" w:rsidRPr="007B1E90" w:rsidRDefault="007B1E90" w:rsidP="007B1E90">
      <w:r>
        <w:rPr>
          <w:noProof/>
          <w:lang w:eastAsia="en-GB"/>
        </w:rPr>
        <mc:AlternateContent>
          <mc:Choice Requires="wps">
            <w:drawing>
              <wp:anchor distT="45720" distB="45720" distL="114300" distR="114300" simplePos="0" relativeHeight="251659264" behindDoc="0" locked="0" layoutInCell="1" allowOverlap="1" wp14:anchorId="21A8A317" wp14:editId="0E169704">
                <wp:simplePos x="0" y="0"/>
                <wp:positionH relativeFrom="margin">
                  <wp:posOffset>0</wp:posOffset>
                </wp:positionH>
                <wp:positionV relativeFrom="paragraph">
                  <wp:posOffset>317500</wp:posOffset>
                </wp:positionV>
                <wp:extent cx="279082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rgbClr val="000000"/>
                          </a:solidFill>
                          <a:miter lim="800000"/>
                          <a:headEnd/>
                          <a:tailEnd/>
                        </a:ln>
                      </wps:spPr>
                      <wps:txbx>
                        <w:txbxContent>
                          <w:p w14:paraId="04748D53" w14:textId="473766DC" w:rsidR="007B1E90" w:rsidRDefault="007B1E90" w:rsidP="007B1E90">
                            <w:r>
                              <w:t>Student signature</w:t>
                            </w:r>
                            <w:r w:rsidR="007C5268">
                              <w:t xml:space="preserve">: </w:t>
                            </w:r>
                            <w:r w:rsidR="00B15F08">
                              <w:rPr>
                                <w:noProof/>
                              </w:rPr>
                              <w:t xml:space="preserve"> </w:t>
                            </w:r>
                            <w:r w:rsidR="00B15F08">
                              <w:rPr>
                                <w:noProof/>
                              </w:rPr>
                              <w:drawing>
                                <wp:inline distT="0" distB="0" distL="0" distR="0" wp14:anchorId="5A721AE1" wp14:editId="2CC9726C">
                                  <wp:extent cx="598901" cy="438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59608" cy="4825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8A317" id="Text Box 2" o:spid="_x0000_s1028" type="#_x0000_t202" style="position:absolute;margin-left:0;margin-top:25pt;width:21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">
                <v:textbox style="mso-fit-shape-to-text:t">
                  <w:txbxContent>
                    <w:p w14:paraId="04748D53" w14:textId="473766DC" w:rsidR="007B1E90" w:rsidRDefault="007B1E90" w:rsidP="007B1E90">
                      <w:r>
                        <w:t>Student signature</w:t>
                      </w:r>
                      <w:r w:rsidR="007C5268">
                        <w:t xml:space="preserve">: </w:t>
                      </w:r>
                      <w:r w:rsidR="00B15F08">
                        <w:rPr>
                          <w:noProof/>
                        </w:rPr>
                        <w:t xml:space="preserve"> </w:t>
                      </w:r>
                      <w:r w:rsidR="00B15F08">
                        <w:rPr>
                          <w:noProof/>
                        </w:rPr>
                        <w:drawing>
                          <wp:inline distT="0" distB="0" distL="0" distR="0" wp14:anchorId="5A721AE1" wp14:editId="2CC9726C">
                            <wp:extent cx="598901" cy="438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59608" cy="482555"/>
                                    </a:xfrm>
                                    <a:prstGeom prst="rect">
                                      <a:avLst/>
                                    </a:prstGeom>
                                  </pic:spPr>
                                </pic:pic>
                              </a:graphicData>
                            </a:graphic>
                          </wp:inline>
                        </w:drawing>
                      </w:r>
                    </w:p>
                  </w:txbxContent>
                </v:textbox>
                <w10:wrap type="square" anchorx="margin"/>
              </v:shape>
            </w:pict>
          </mc:Fallback>
        </mc:AlternateContent>
      </w:r>
    </w:p>
    <w:sectPr w:rsidR="007B1E90" w:rsidRPr="007B1E90" w:rsidSect="008A7B1A">
      <w:footerReference w:type="default" r:id="rId13"/>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41EC" w14:textId="77777777" w:rsidR="00E73FFD" w:rsidRDefault="00E73FFD">
      <w:pPr>
        <w:spacing w:after="0" w:line="240" w:lineRule="auto"/>
      </w:pPr>
      <w:r>
        <w:separator/>
      </w:r>
    </w:p>
  </w:endnote>
  <w:endnote w:type="continuationSeparator" w:id="0">
    <w:p w14:paraId="31E5AC56" w14:textId="77777777" w:rsidR="00E73FFD" w:rsidRDefault="00E7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F88E" w14:textId="566CAEBB" w:rsidR="001E042A" w:rsidRDefault="001E042A" w:rsidP="001E042A">
    <w:pPr>
      <w:pStyle w:val="Footer"/>
    </w:pPr>
    <w:r w:rsidRPr="001E042A">
      <w:fldChar w:fldCharType="begin"/>
    </w:r>
    <w:r w:rsidRPr="001E042A">
      <w:instrText xml:space="preserve"> PAGE   \* MERGEFORMAT </w:instrText>
    </w:r>
    <w:r w:rsidRPr="001E042A">
      <w:fldChar w:fldCharType="separate"/>
    </w:r>
    <w:r w:rsidR="00840A43">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F893" w14:textId="77777777" w:rsidR="00E73FFD" w:rsidRDefault="00E73FFD">
      <w:pPr>
        <w:spacing w:after="0" w:line="240" w:lineRule="auto"/>
      </w:pPr>
      <w:r>
        <w:separator/>
      </w:r>
    </w:p>
  </w:footnote>
  <w:footnote w:type="continuationSeparator" w:id="0">
    <w:p w14:paraId="19E314C3" w14:textId="77777777" w:rsidR="00E73FFD" w:rsidRDefault="00E73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2344"/>
        </w:tabs>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43D7E"/>
    <w:multiLevelType w:val="hybridMultilevel"/>
    <w:tmpl w:val="5D3429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79228E8"/>
    <w:multiLevelType w:val="hybridMultilevel"/>
    <w:tmpl w:val="06729F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40771FC"/>
    <w:multiLevelType w:val="hybridMultilevel"/>
    <w:tmpl w:val="3A26467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5945569"/>
    <w:multiLevelType w:val="hybridMultilevel"/>
    <w:tmpl w:val="37E83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E61027"/>
    <w:multiLevelType w:val="hybridMultilevel"/>
    <w:tmpl w:val="8CCE1F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ED275C2"/>
    <w:multiLevelType w:val="hybridMultilevel"/>
    <w:tmpl w:val="B936E2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7296CD0"/>
    <w:multiLevelType w:val="hybridMultilevel"/>
    <w:tmpl w:val="084472A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C4D219B"/>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37C3B4A"/>
    <w:multiLevelType w:val="hybridMultilevel"/>
    <w:tmpl w:val="16AE54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51B26B37"/>
    <w:multiLevelType w:val="hybridMultilevel"/>
    <w:tmpl w:val="C880680A"/>
    <w:lvl w:ilvl="0" w:tplc="9B58120C">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34D731B"/>
    <w:multiLevelType w:val="hybridMultilevel"/>
    <w:tmpl w:val="88D039C6"/>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A746F8C"/>
    <w:multiLevelType w:val="hybridMultilevel"/>
    <w:tmpl w:val="61C41ECC"/>
    <w:lvl w:ilvl="0" w:tplc="CDA83710">
      <w:start w:val="1"/>
      <w:numFmt w:val="decimal"/>
      <w:lvlText w:val="%1."/>
      <w:lvlJc w:val="left"/>
      <w:pPr>
        <w:ind w:left="720" w:hanging="360"/>
      </w:pPr>
      <w:rPr>
        <w:rFonts w:asciiTheme="minorHAnsi" w:eastAsiaTheme="minorHAnsi" w:hAnsiTheme="minorHAnsi" w:cstheme="minorBidi"/>
      </w:rPr>
    </w:lvl>
    <w:lvl w:ilvl="1" w:tplc="4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E01E8D"/>
    <w:multiLevelType w:val="hybridMultilevel"/>
    <w:tmpl w:val="D96EC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D955A64"/>
    <w:multiLevelType w:val="hybridMultilevel"/>
    <w:tmpl w:val="4D02A2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54553D2"/>
    <w:multiLevelType w:val="multilevel"/>
    <w:tmpl w:val="B67C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8" w15:restartNumberingAfterBreak="0">
    <w:nsid w:val="68C47DF2"/>
    <w:multiLevelType w:val="hybridMultilevel"/>
    <w:tmpl w:val="0FD0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032E9"/>
    <w:multiLevelType w:val="multilevel"/>
    <w:tmpl w:val="1FC89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16246774">
    <w:abstractNumId w:val="9"/>
  </w:num>
  <w:num w:numId="2" w16cid:durableId="1683705448">
    <w:abstractNumId w:val="27"/>
  </w:num>
  <w:num w:numId="3" w16cid:durableId="1968851460">
    <w:abstractNumId w:val="27"/>
    <w:lvlOverride w:ilvl="0">
      <w:startOverride w:val="1"/>
    </w:lvlOverride>
  </w:num>
  <w:num w:numId="4" w16cid:durableId="504561999">
    <w:abstractNumId w:val="10"/>
  </w:num>
  <w:num w:numId="5" w16cid:durableId="364864868">
    <w:abstractNumId w:val="7"/>
  </w:num>
  <w:num w:numId="6" w16cid:durableId="1460956010">
    <w:abstractNumId w:val="6"/>
  </w:num>
  <w:num w:numId="7" w16cid:durableId="973102624">
    <w:abstractNumId w:val="5"/>
  </w:num>
  <w:num w:numId="8" w16cid:durableId="18239851">
    <w:abstractNumId w:val="4"/>
  </w:num>
  <w:num w:numId="9" w16cid:durableId="1418600972">
    <w:abstractNumId w:val="8"/>
  </w:num>
  <w:num w:numId="10" w16cid:durableId="89392398">
    <w:abstractNumId w:val="3"/>
  </w:num>
  <w:num w:numId="11" w16cid:durableId="976178311">
    <w:abstractNumId w:val="2"/>
  </w:num>
  <w:num w:numId="12" w16cid:durableId="2141879794">
    <w:abstractNumId w:val="1"/>
  </w:num>
  <w:num w:numId="13" w16cid:durableId="1789277197">
    <w:abstractNumId w:val="0"/>
  </w:num>
  <w:num w:numId="14" w16cid:durableId="16751047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4846243">
    <w:abstractNumId w:val="20"/>
  </w:num>
  <w:num w:numId="16" w16cid:durableId="897859916">
    <w:abstractNumId w:val="13"/>
  </w:num>
  <w:num w:numId="17" w16cid:durableId="563756103">
    <w:abstractNumId w:val="21"/>
  </w:num>
  <w:num w:numId="18" w16cid:durableId="356277472">
    <w:abstractNumId w:val="28"/>
  </w:num>
  <w:num w:numId="19" w16cid:durableId="226843717">
    <w:abstractNumId w:val="12"/>
  </w:num>
  <w:num w:numId="20" w16cid:durableId="1922448816">
    <w:abstractNumId w:val="26"/>
  </w:num>
  <w:num w:numId="21" w16cid:durableId="928006816">
    <w:abstractNumId w:val="16"/>
  </w:num>
  <w:num w:numId="22" w16cid:durableId="634261175">
    <w:abstractNumId w:val="25"/>
  </w:num>
  <w:num w:numId="23" w16cid:durableId="2032416906">
    <w:abstractNumId w:val="18"/>
  </w:num>
  <w:num w:numId="24" w16cid:durableId="1651863322">
    <w:abstractNumId w:val="29"/>
  </w:num>
  <w:num w:numId="25" w16cid:durableId="1623145315">
    <w:abstractNumId w:val="17"/>
  </w:num>
  <w:num w:numId="26" w16cid:durableId="1377588261">
    <w:abstractNumId w:val="22"/>
  </w:num>
  <w:num w:numId="27" w16cid:durableId="761336021">
    <w:abstractNumId w:val="23"/>
  </w:num>
  <w:num w:numId="28" w16cid:durableId="1355379162">
    <w:abstractNumId w:val="19"/>
  </w:num>
  <w:num w:numId="29" w16cid:durableId="410389061">
    <w:abstractNumId w:val="11"/>
  </w:num>
  <w:num w:numId="30" w16cid:durableId="1208762423">
    <w:abstractNumId w:val="15"/>
  </w:num>
  <w:num w:numId="31" w16cid:durableId="764881257">
    <w:abstractNumId w:val="24"/>
  </w:num>
  <w:num w:numId="32" w16cid:durableId="13130216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A67"/>
    <w:rsid w:val="00001453"/>
    <w:rsid w:val="00001988"/>
    <w:rsid w:val="00001992"/>
    <w:rsid w:val="00002405"/>
    <w:rsid w:val="00006194"/>
    <w:rsid w:val="000106AA"/>
    <w:rsid w:val="000106BD"/>
    <w:rsid w:val="00011932"/>
    <w:rsid w:val="0001252E"/>
    <w:rsid w:val="0001667B"/>
    <w:rsid w:val="00021EF9"/>
    <w:rsid w:val="000238AC"/>
    <w:rsid w:val="00025576"/>
    <w:rsid w:val="00025919"/>
    <w:rsid w:val="00031351"/>
    <w:rsid w:val="00034B43"/>
    <w:rsid w:val="000363BC"/>
    <w:rsid w:val="000375C2"/>
    <w:rsid w:val="00040D52"/>
    <w:rsid w:val="00043C84"/>
    <w:rsid w:val="0005098D"/>
    <w:rsid w:val="00050998"/>
    <w:rsid w:val="00052513"/>
    <w:rsid w:val="000575F8"/>
    <w:rsid w:val="00061DCB"/>
    <w:rsid w:val="00063950"/>
    <w:rsid w:val="00064001"/>
    <w:rsid w:val="000672F1"/>
    <w:rsid w:val="00070DBE"/>
    <w:rsid w:val="00075538"/>
    <w:rsid w:val="00075579"/>
    <w:rsid w:val="000808D6"/>
    <w:rsid w:val="00082BCC"/>
    <w:rsid w:val="00082D77"/>
    <w:rsid w:val="00083B37"/>
    <w:rsid w:val="00084046"/>
    <w:rsid w:val="00084F8E"/>
    <w:rsid w:val="0008561A"/>
    <w:rsid w:val="00085D51"/>
    <w:rsid w:val="00090222"/>
    <w:rsid w:val="00092C58"/>
    <w:rsid w:val="000950FA"/>
    <w:rsid w:val="000A0612"/>
    <w:rsid w:val="000A0F8C"/>
    <w:rsid w:val="000A41AA"/>
    <w:rsid w:val="000A6DE7"/>
    <w:rsid w:val="000A70F2"/>
    <w:rsid w:val="000B0589"/>
    <w:rsid w:val="000B173A"/>
    <w:rsid w:val="000B406C"/>
    <w:rsid w:val="000C113A"/>
    <w:rsid w:val="000C12E8"/>
    <w:rsid w:val="000C1CE5"/>
    <w:rsid w:val="000C3899"/>
    <w:rsid w:val="000C3F8C"/>
    <w:rsid w:val="000C7F1C"/>
    <w:rsid w:val="000D0EF2"/>
    <w:rsid w:val="000D3B16"/>
    <w:rsid w:val="000D3E1C"/>
    <w:rsid w:val="000D4CBC"/>
    <w:rsid w:val="000D5FA7"/>
    <w:rsid w:val="000E3333"/>
    <w:rsid w:val="000E49EB"/>
    <w:rsid w:val="000E5E91"/>
    <w:rsid w:val="000E7C84"/>
    <w:rsid w:val="000F0E4A"/>
    <w:rsid w:val="000F59AE"/>
    <w:rsid w:val="0010152D"/>
    <w:rsid w:val="00105A76"/>
    <w:rsid w:val="00105BB3"/>
    <w:rsid w:val="001074C8"/>
    <w:rsid w:val="00110BE1"/>
    <w:rsid w:val="00120962"/>
    <w:rsid w:val="00121DAB"/>
    <w:rsid w:val="00121FFB"/>
    <w:rsid w:val="00124584"/>
    <w:rsid w:val="001254A0"/>
    <w:rsid w:val="001264F0"/>
    <w:rsid w:val="001266A4"/>
    <w:rsid w:val="00130A4A"/>
    <w:rsid w:val="00131A63"/>
    <w:rsid w:val="00131EA7"/>
    <w:rsid w:val="00135E25"/>
    <w:rsid w:val="0014049E"/>
    <w:rsid w:val="001408A2"/>
    <w:rsid w:val="00141E14"/>
    <w:rsid w:val="00151947"/>
    <w:rsid w:val="0015435E"/>
    <w:rsid w:val="0016139D"/>
    <w:rsid w:val="00162E4D"/>
    <w:rsid w:val="00163835"/>
    <w:rsid w:val="001656C5"/>
    <w:rsid w:val="00166661"/>
    <w:rsid w:val="00172562"/>
    <w:rsid w:val="0017326F"/>
    <w:rsid w:val="001734A6"/>
    <w:rsid w:val="0017471D"/>
    <w:rsid w:val="001879B0"/>
    <w:rsid w:val="00192414"/>
    <w:rsid w:val="001952C2"/>
    <w:rsid w:val="001953BA"/>
    <w:rsid w:val="001964C3"/>
    <w:rsid w:val="001974E2"/>
    <w:rsid w:val="001A0FE4"/>
    <w:rsid w:val="001A21F7"/>
    <w:rsid w:val="001A3CD4"/>
    <w:rsid w:val="001A40A4"/>
    <w:rsid w:val="001A709F"/>
    <w:rsid w:val="001A728E"/>
    <w:rsid w:val="001B1112"/>
    <w:rsid w:val="001B2A0C"/>
    <w:rsid w:val="001C57D5"/>
    <w:rsid w:val="001D3AF4"/>
    <w:rsid w:val="001D6365"/>
    <w:rsid w:val="001E042A"/>
    <w:rsid w:val="001E0F83"/>
    <w:rsid w:val="001E224D"/>
    <w:rsid w:val="001E3C16"/>
    <w:rsid w:val="00201470"/>
    <w:rsid w:val="00202811"/>
    <w:rsid w:val="00202E1F"/>
    <w:rsid w:val="0020338E"/>
    <w:rsid w:val="002046A0"/>
    <w:rsid w:val="00205CE6"/>
    <w:rsid w:val="002065F6"/>
    <w:rsid w:val="00210786"/>
    <w:rsid w:val="002134AF"/>
    <w:rsid w:val="00214078"/>
    <w:rsid w:val="00215C39"/>
    <w:rsid w:val="00215C79"/>
    <w:rsid w:val="00216D79"/>
    <w:rsid w:val="002177E5"/>
    <w:rsid w:val="00217FD8"/>
    <w:rsid w:val="00221FCC"/>
    <w:rsid w:val="002228BE"/>
    <w:rsid w:val="00222E08"/>
    <w:rsid w:val="00223A05"/>
    <w:rsid w:val="00225505"/>
    <w:rsid w:val="002260F1"/>
    <w:rsid w:val="00231798"/>
    <w:rsid w:val="00234F03"/>
    <w:rsid w:val="00242E50"/>
    <w:rsid w:val="00244026"/>
    <w:rsid w:val="0024490A"/>
    <w:rsid w:val="0024532D"/>
    <w:rsid w:val="00246B4B"/>
    <w:rsid w:val="00252500"/>
    <w:rsid w:val="00252CDE"/>
    <w:rsid w:val="002542BD"/>
    <w:rsid w:val="00254409"/>
    <w:rsid w:val="00271347"/>
    <w:rsid w:val="00273F67"/>
    <w:rsid w:val="00286FCB"/>
    <w:rsid w:val="00294626"/>
    <w:rsid w:val="002970AE"/>
    <w:rsid w:val="002971DE"/>
    <w:rsid w:val="002A05A3"/>
    <w:rsid w:val="002A18B7"/>
    <w:rsid w:val="002A5FA7"/>
    <w:rsid w:val="002A723F"/>
    <w:rsid w:val="002A75EC"/>
    <w:rsid w:val="002B08FD"/>
    <w:rsid w:val="002B1537"/>
    <w:rsid w:val="002B6397"/>
    <w:rsid w:val="002C63DF"/>
    <w:rsid w:val="002D0FBE"/>
    <w:rsid w:val="002D4930"/>
    <w:rsid w:val="002D7B8C"/>
    <w:rsid w:val="002E6949"/>
    <w:rsid w:val="002F55CD"/>
    <w:rsid w:val="002F7AD3"/>
    <w:rsid w:val="002F7B8C"/>
    <w:rsid w:val="00300B44"/>
    <w:rsid w:val="00303183"/>
    <w:rsid w:val="0030467E"/>
    <w:rsid w:val="0030522A"/>
    <w:rsid w:val="003100A2"/>
    <w:rsid w:val="00311526"/>
    <w:rsid w:val="003121F3"/>
    <w:rsid w:val="003127BC"/>
    <w:rsid w:val="00315600"/>
    <w:rsid w:val="00320AD6"/>
    <w:rsid w:val="00322568"/>
    <w:rsid w:val="0032329C"/>
    <w:rsid w:val="00323683"/>
    <w:rsid w:val="00323979"/>
    <w:rsid w:val="00326E24"/>
    <w:rsid w:val="003312ED"/>
    <w:rsid w:val="00335E47"/>
    <w:rsid w:val="00341877"/>
    <w:rsid w:val="003422C3"/>
    <w:rsid w:val="003423E2"/>
    <w:rsid w:val="00343A11"/>
    <w:rsid w:val="00351F3F"/>
    <w:rsid w:val="00352560"/>
    <w:rsid w:val="003567C0"/>
    <w:rsid w:val="00360BBF"/>
    <w:rsid w:val="003618F8"/>
    <w:rsid w:val="00362AF5"/>
    <w:rsid w:val="00363430"/>
    <w:rsid w:val="00364E2F"/>
    <w:rsid w:val="00370455"/>
    <w:rsid w:val="00370E0E"/>
    <w:rsid w:val="0037372E"/>
    <w:rsid w:val="00383673"/>
    <w:rsid w:val="0038378C"/>
    <w:rsid w:val="00390CBC"/>
    <w:rsid w:val="003939BF"/>
    <w:rsid w:val="003963C2"/>
    <w:rsid w:val="003A05A9"/>
    <w:rsid w:val="003A0923"/>
    <w:rsid w:val="003A2658"/>
    <w:rsid w:val="003A3D20"/>
    <w:rsid w:val="003A4247"/>
    <w:rsid w:val="003A6155"/>
    <w:rsid w:val="003B20FF"/>
    <w:rsid w:val="003B4511"/>
    <w:rsid w:val="003B7195"/>
    <w:rsid w:val="003C0FE8"/>
    <w:rsid w:val="003C1600"/>
    <w:rsid w:val="003C305B"/>
    <w:rsid w:val="003C4015"/>
    <w:rsid w:val="003D057D"/>
    <w:rsid w:val="003D6400"/>
    <w:rsid w:val="003E0679"/>
    <w:rsid w:val="003E38F5"/>
    <w:rsid w:val="003E7E5A"/>
    <w:rsid w:val="003F13E4"/>
    <w:rsid w:val="003F2AAC"/>
    <w:rsid w:val="003F4B8B"/>
    <w:rsid w:val="003F68A6"/>
    <w:rsid w:val="00401223"/>
    <w:rsid w:val="004018C1"/>
    <w:rsid w:val="004070BA"/>
    <w:rsid w:val="0041035B"/>
    <w:rsid w:val="00410C61"/>
    <w:rsid w:val="0041118C"/>
    <w:rsid w:val="00413A11"/>
    <w:rsid w:val="00413DC7"/>
    <w:rsid w:val="0041424E"/>
    <w:rsid w:val="00414BEB"/>
    <w:rsid w:val="004164C5"/>
    <w:rsid w:val="00422CC8"/>
    <w:rsid w:val="004249EA"/>
    <w:rsid w:val="004361C3"/>
    <w:rsid w:val="0044356D"/>
    <w:rsid w:val="00444A24"/>
    <w:rsid w:val="00454A67"/>
    <w:rsid w:val="004556C4"/>
    <w:rsid w:val="00460D85"/>
    <w:rsid w:val="00461548"/>
    <w:rsid w:val="00464F9E"/>
    <w:rsid w:val="00465D91"/>
    <w:rsid w:val="00467E5F"/>
    <w:rsid w:val="00471899"/>
    <w:rsid w:val="004727F4"/>
    <w:rsid w:val="0047283C"/>
    <w:rsid w:val="0048618E"/>
    <w:rsid w:val="004924E4"/>
    <w:rsid w:val="00493E83"/>
    <w:rsid w:val="004A0A8D"/>
    <w:rsid w:val="004A2601"/>
    <w:rsid w:val="004A2F52"/>
    <w:rsid w:val="004A3B51"/>
    <w:rsid w:val="004A433D"/>
    <w:rsid w:val="004A4645"/>
    <w:rsid w:val="004B00AA"/>
    <w:rsid w:val="004B2969"/>
    <w:rsid w:val="004B3720"/>
    <w:rsid w:val="004B4E89"/>
    <w:rsid w:val="004C0422"/>
    <w:rsid w:val="004C0EF8"/>
    <w:rsid w:val="004C5C3C"/>
    <w:rsid w:val="004C5F88"/>
    <w:rsid w:val="004C6362"/>
    <w:rsid w:val="004D3073"/>
    <w:rsid w:val="004D7439"/>
    <w:rsid w:val="004D75E3"/>
    <w:rsid w:val="004E1D5C"/>
    <w:rsid w:val="004E2C10"/>
    <w:rsid w:val="004E5048"/>
    <w:rsid w:val="004F0BC6"/>
    <w:rsid w:val="004F0CA1"/>
    <w:rsid w:val="004F55D7"/>
    <w:rsid w:val="00507338"/>
    <w:rsid w:val="005122C4"/>
    <w:rsid w:val="00512EA1"/>
    <w:rsid w:val="00516AE5"/>
    <w:rsid w:val="0052110C"/>
    <w:rsid w:val="0052563A"/>
    <w:rsid w:val="00526DB5"/>
    <w:rsid w:val="005332A9"/>
    <w:rsid w:val="00533D2B"/>
    <w:rsid w:val="0053497C"/>
    <w:rsid w:val="00536617"/>
    <w:rsid w:val="00536B44"/>
    <w:rsid w:val="00540154"/>
    <w:rsid w:val="00541376"/>
    <w:rsid w:val="00546FFF"/>
    <w:rsid w:val="005524BF"/>
    <w:rsid w:val="00557F01"/>
    <w:rsid w:val="0056158A"/>
    <w:rsid w:val="00565014"/>
    <w:rsid w:val="00565668"/>
    <w:rsid w:val="00567085"/>
    <w:rsid w:val="005707EC"/>
    <w:rsid w:val="005725A2"/>
    <w:rsid w:val="00572FA5"/>
    <w:rsid w:val="00575B92"/>
    <w:rsid w:val="00577DB9"/>
    <w:rsid w:val="00581288"/>
    <w:rsid w:val="005830F4"/>
    <w:rsid w:val="00583E42"/>
    <w:rsid w:val="005853B7"/>
    <w:rsid w:val="00587FDB"/>
    <w:rsid w:val="00590643"/>
    <w:rsid w:val="00591C67"/>
    <w:rsid w:val="00592795"/>
    <w:rsid w:val="00592EBB"/>
    <w:rsid w:val="00593E5D"/>
    <w:rsid w:val="00594B0B"/>
    <w:rsid w:val="00596226"/>
    <w:rsid w:val="005978F5"/>
    <w:rsid w:val="005A1333"/>
    <w:rsid w:val="005A3767"/>
    <w:rsid w:val="005A6C6F"/>
    <w:rsid w:val="005B07A6"/>
    <w:rsid w:val="005B5F23"/>
    <w:rsid w:val="005B7740"/>
    <w:rsid w:val="005C0F4D"/>
    <w:rsid w:val="005C4CF4"/>
    <w:rsid w:val="005C4E44"/>
    <w:rsid w:val="005C4E95"/>
    <w:rsid w:val="005C66E2"/>
    <w:rsid w:val="005C6727"/>
    <w:rsid w:val="005D1CD9"/>
    <w:rsid w:val="005D4DC9"/>
    <w:rsid w:val="005D64F0"/>
    <w:rsid w:val="005E0355"/>
    <w:rsid w:val="005E1C4F"/>
    <w:rsid w:val="005E7102"/>
    <w:rsid w:val="005E78EA"/>
    <w:rsid w:val="005F15E5"/>
    <w:rsid w:val="005F7999"/>
    <w:rsid w:val="00601B91"/>
    <w:rsid w:val="006025DB"/>
    <w:rsid w:val="00610993"/>
    <w:rsid w:val="006112F9"/>
    <w:rsid w:val="0062017C"/>
    <w:rsid w:val="0062138B"/>
    <w:rsid w:val="00622913"/>
    <w:rsid w:val="0062341D"/>
    <w:rsid w:val="00624506"/>
    <w:rsid w:val="00626CC4"/>
    <w:rsid w:val="00626EDA"/>
    <w:rsid w:val="0062777C"/>
    <w:rsid w:val="00644760"/>
    <w:rsid w:val="00653135"/>
    <w:rsid w:val="00653BA6"/>
    <w:rsid w:val="00653CA9"/>
    <w:rsid w:val="00654224"/>
    <w:rsid w:val="00657689"/>
    <w:rsid w:val="00661081"/>
    <w:rsid w:val="006614F1"/>
    <w:rsid w:val="00661A12"/>
    <w:rsid w:val="00662213"/>
    <w:rsid w:val="00663BCC"/>
    <w:rsid w:val="00664C32"/>
    <w:rsid w:val="006705F5"/>
    <w:rsid w:val="00670CB1"/>
    <w:rsid w:val="0067300A"/>
    <w:rsid w:val="00674001"/>
    <w:rsid w:val="006773C1"/>
    <w:rsid w:val="006831E2"/>
    <w:rsid w:val="00684390"/>
    <w:rsid w:val="00687120"/>
    <w:rsid w:val="006920C6"/>
    <w:rsid w:val="00696463"/>
    <w:rsid w:val="00697851"/>
    <w:rsid w:val="006A1199"/>
    <w:rsid w:val="006A17EF"/>
    <w:rsid w:val="006A3452"/>
    <w:rsid w:val="006A3843"/>
    <w:rsid w:val="006A58E8"/>
    <w:rsid w:val="006A6A11"/>
    <w:rsid w:val="006C0E0C"/>
    <w:rsid w:val="006C3182"/>
    <w:rsid w:val="006C482F"/>
    <w:rsid w:val="006C50B3"/>
    <w:rsid w:val="006C5115"/>
    <w:rsid w:val="006C53B8"/>
    <w:rsid w:val="006C5B34"/>
    <w:rsid w:val="006D0B92"/>
    <w:rsid w:val="006D2FDA"/>
    <w:rsid w:val="006D5583"/>
    <w:rsid w:val="006D577A"/>
    <w:rsid w:val="006D6E72"/>
    <w:rsid w:val="006D75BC"/>
    <w:rsid w:val="006D7FF8"/>
    <w:rsid w:val="006E0D69"/>
    <w:rsid w:val="006E6E6F"/>
    <w:rsid w:val="006F0017"/>
    <w:rsid w:val="006F05CC"/>
    <w:rsid w:val="006F51CF"/>
    <w:rsid w:val="00700134"/>
    <w:rsid w:val="00704472"/>
    <w:rsid w:val="007078A7"/>
    <w:rsid w:val="00707FF2"/>
    <w:rsid w:val="007115DD"/>
    <w:rsid w:val="007124CB"/>
    <w:rsid w:val="00717145"/>
    <w:rsid w:val="0071762A"/>
    <w:rsid w:val="007209A4"/>
    <w:rsid w:val="0072188B"/>
    <w:rsid w:val="00721F41"/>
    <w:rsid w:val="007221F8"/>
    <w:rsid w:val="00723F26"/>
    <w:rsid w:val="007277C6"/>
    <w:rsid w:val="00727F2C"/>
    <w:rsid w:val="007317D3"/>
    <w:rsid w:val="00731BC2"/>
    <w:rsid w:val="00733850"/>
    <w:rsid w:val="0074248F"/>
    <w:rsid w:val="00743841"/>
    <w:rsid w:val="00747EC5"/>
    <w:rsid w:val="00752154"/>
    <w:rsid w:val="00753A3E"/>
    <w:rsid w:val="00755EB3"/>
    <w:rsid w:val="007635C7"/>
    <w:rsid w:val="0076450C"/>
    <w:rsid w:val="0076480C"/>
    <w:rsid w:val="0076680D"/>
    <w:rsid w:val="00772717"/>
    <w:rsid w:val="00772950"/>
    <w:rsid w:val="007737D8"/>
    <w:rsid w:val="00775341"/>
    <w:rsid w:val="00776C23"/>
    <w:rsid w:val="00777237"/>
    <w:rsid w:val="00784A47"/>
    <w:rsid w:val="00785D0A"/>
    <w:rsid w:val="007906A3"/>
    <w:rsid w:val="00790EAD"/>
    <w:rsid w:val="007912DD"/>
    <w:rsid w:val="00791457"/>
    <w:rsid w:val="00795164"/>
    <w:rsid w:val="00795269"/>
    <w:rsid w:val="007A1651"/>
    <w:rsid w:val="007A1A81"/>
    <w:rsid w:val="007A2456"/>
    <w:rsid w:val="007A2CB4"/>
    <w:rsid w:val="007B0BE3"/>
    <w:rsid w:val="007B1E90"/>
    <w:rsid w:val="007B2096"/>
    <w:rsid w:val="007B34D5"/>
    <w:rsid w:val="007B3D2A"/>
    <w:rsid w:val="007B7029"/>
    <w:rsid w:val="007C0EAA"/>
    <w:rsid w:val="007C340D"/>
    <w:rsid w:val="007C5268"/>
    <w:rsid w:val="007D09A5"/>
    <w:rsid w:val="007D2B90"/>
    <w:rsid w:val="007D5256"/>
    <w:rsid w:val="007D6038"/>
    <w:rsid w:val="007D605F"/>
    <w:rsid w:val="007D7A46"/>
    <w:rsid w:val="007E09C1"/>
    <w:rsid w:val="007F300F"/>
    <w:rsid w:val="007F372E"/>
    <w:rsid w:val="007F3887"/>
    <w:rsid w:val="00800602"/>
    <w:rsid w:val="00801FED"/>
    <w:rsid w:val="00801FFE"/>
    <w:rsid w:val="0080714C"/>
    <w:rsid w:val="0081489C"/>
    <w:rsid w:val="00820D4F"/>
    <w:rsid w:val="008225DF"/>
    <w:rsid w:val="008264E2"/>
    <w:rsid w:val="00827A32"/>
    <w:rsid w:val="008318B2"/>
    <w:rsid w:val="00835336"/>
    <w:rsid w:val="00840863"/>
    <w:rsid w:val="00840A43"/>
    <w:rsid w:val="008531CB"/>
    <w:rsid w:val="008546EE"/>
    <w:rsid w:val="00862D94"/>
    <w:rsid w:val="00863568"/>
    <w:rsid w:val="008642DC"/>
    <w:rsid w:val="008659E2"/>
    <w:rsid w:val="00865C66"/>
    <w:rsid w:val="00866180"/>
    <w:rsid w:val="0087313E"/>
    <w:rsid w:val="00876092"/>
    <w:rsid w:val="00884628"/>
    <w:rsid w:val="00884BA2"/>
    <w:rsid w:val="008A237A"/>
    <w:rsid w:val="008A311D"/>
    <w:rsid w:val="008A3968"/>
    <w:rsid w:val="008A3FF0"/>
    <w:rsid w:val="008A69EA"/>
    <w:rsid w:val="008A7B1A"/>
    <w:rsid w:val="008B2536"/>
    <w:rsid w:val="008B329F"/>
    <w:rsid w:val="008B3491"/>
    <w:rsid w:val="008B72B6"/>
    <w:rsid w:val="008C3D8E"/>
    <w:rsid w:val="008C4579"/>
    <w:rsid w:val="008C5DBD"/>
    <w:rsid w:val="008C654E"/>
    <w:rsid w:val="008D5E06"/>
    <w:rsid w:val="008D5EF0"/>
    <w:rsid w:val="008D6D77"/>
    <w:rsid w:val="008E6921"/>
    <w:rsid w:val="008E7E99"/>
    <w:rsid w:val="008F1B54"/>
    <w:rsid w:val="009078A3"/>
    <w:rsid w:val="00912CB2"/>
    <w:rsid w:val="00915E00"/>
    <w:rsid w:val="00916830"/>
    <w:rsid w:val="00917B2D"/>
    <w:rsid w:val="00921B36"/>
    <w:rsid w:val="00931757"/>
    <w:rsid w:val="009329BF"/>
    <w:rsid w:val="00933EE2"/>
    <w:rsid w:val="00940568"/>
    <w:rsid w:val="00942C52"/>
    <w:rsid w:val="009448BD"/>
    <w:rsid w:val="009449DE"/>
    <w:rsid w:val="0094639F"/>
    <w:rsid w:val="009522DD"/>
    <w:rsid w:val="00954BFF"/>
    <w:rsid w:val="00955F69"/>
    <w:rsid w:val="009562E9"/>
    <w:rsid w:val="0095663C"/>
    <w:rsid w:val="00957E14"/>
    <w:rsid w:val="00961D81"/>
    <w:rsid w:val="009632C2"/>
    <w:rsid w:val="00964209"/>
    <w:rsid w:val="00967A49"/>
    <w:rsid w:val="00967BCB"/>
    <w:rsid w:val="00981C60"/>
    <w:rsid w:val="00983BEE"/>
    <w:rsid w:val="0098477B"/>
    <w:rsid w:val="00987B6C"/>
    <w:rsid w:val="00993A53"/>
    <w:rsid w:val="00994BCE"/>
    <w:rsid w:val="00995FE4"/>
    <w:rsid w:val="00997B2B"/>
    <w:rsid w:val="009B2B18"/>
    <w:rsid w:val="009C6C8B"/>
    <w:rsid w:val="009C6D86"/>
    <w:rsid w:val="009C7D16"/>
    <w:rsid w:val="009D0CCB"/>
    <w:rsid w:val="009D3525"/>
    <w:rsid w:val="009D497D"/>
    <w:rsid w:val="009D4DC0"/>
    <w:rsid w:val="009E415A"/>
    <w:rsid w:val="009E579B"/>
    <w:rsid w:val="009F2008"/>
    <w:rsid w:val="009F251A"/>
    <w:rsid w:val="009F412A"/>
    <w:rsid w:val="009F430C"/>
    <w:rsid w:val="009F6B47"/>
    <w:rsid w:val="00A02CE2"/>
    <w:rsid w:val="00A0485F"/>
    <w:rsid w:val="00A062EC"/>
    <w:rsid w:val="00A10D30"/>
    <w:rsid w:val="00A166A9"/>
    <w:rsid w:val="00A17C81"/>
    <w:rsid w:val="00A2152D"/>
    <w:rsid w:val="00A242A8"/>
    <w:rsid w:val="00A25474"/>
    <w:rsid w:val="00A258B6"/>
    <w:rsid w:val="00A31B0D"/>
    <w:rsid w:val="00A36BCB"/>
    <w:rsid w:val="00A3709E"/>
    <w:rsid w:val="00A373DB"/>
    <w:rsid w:val="00A37AC5"/>
    <w:rsid w:val="00A463AE"/>
    <w:rsid w:val="00A51489"/>
    <w:rsid w:val="00A51F3F"/>
    <w:rsid w:val="00A57C3E"/>
    <w:rsid w:val="00A57C58"/>
    <w:rsid w:val="00A64E76"/>
    <w:rsid w:val="00A64FDF"/>
    <w:rsid w:val="00A67C1C"/>
    <w:rsid w:val="00A70C6F"/>
    <w:rsid w:val="00A720B5"/>
    <w:rsid w:val="00A82BDF"/>
    <w:rsid w:val="00A8502F"/>
    <w:rsid w:val="00A8525F"/>
    <w:rsid w:val="00A859CD"/>
    <w:rsid w:val="00A909E6"/>
    <w:rsid w:val="00A9479F"/>
    <w:rsid w:val="00AA316B"/>
    <w:rsid w:val="00AA36C7"/>
    <w:rsid w:val="00AA3998"/>
    <w:rsid w:val="00AA4D66"/>
    <w:rsid w:val="00AB11E9"/>
    <w:rsid w:val="00AB6A6B"/>
    <w:rsid w:val="00AC53A3"/>
    <w:rsid w:val="00AC7D4B"/>
    <w:rsid w:val="00AD2B2D"/>
    <w:rsid w:val="00AD3832"/>
    <w:rsid w:val="00AE15EC"/>
    <w:rsid w:val="00AE3B42"/>
    <w:rsid w:val="00AE560A"/>
    <w:rsid w:val="00AE5DAE"/>
    <w:rsid w:val="00AF2346"/>
    <w:rsid w:val="00B0387B"/>
    <w:rsid w:val="00B04698"/>
    <w:rsid w:val="00B07D9C"/>
    <w:rsid w:val="00B15F08"/>
    <w:rsid w:val="00B17025"/>
    <w:rsid w:val="00B223B8"/>
    <w:rsid w:val="00B26910"/>
    <w:rsid w:val="00B30736"/>
    <w:rsid w:val="00B34136"/>
    <w:rsid w:val="00B34226"/>
    <w:rsid w:val="00B42D71"/>
    <w:rsid w:val="00B47E5F"/>
    <w:rsid w:val="00B50108"/>
    <w:rsid w:val="00B51610"/>
    <w:rsid w:val="00B5162A"/>
    <w:rsid w:val="00B51E89"/>
    <w:rsid w:val="00B564FF"/>
    <w:rsid w:val="00B57A88"/>
    <w:rsid w:val="00B60546"/>
    <w:rsid w:val="00B614BF"/>
    <w:rsid w:val="00B633FD"/>
    <w:rsid w:val="00B735F6"/>
    <w:rsid w:val="00B74236"/>
    <w:rsid w:val="00B74A6A"/>
    <w:rsid w:val="00B75D26"/>
    <w:rsid w:val="00B764BA"/>
    <w:rsid w:val="00B77E02"/>
    <w:rsid w:val="00B80E93"/>
    <w:rsid w:val="00B82B87"/>
    <w:rsid w:val="00B862DE"/>
    <w:rsid w:val="00B86DAA"/>
    <w:rsid w:val="00B913FB"/>
    <w:rsid w:val="00B93462"/>
    <w:rsid w:val="00B97DEC"/>
    <w:rsid w:val="00BA07A9"/>
    <w:rsid w:val="00BA1343"/>
    <w:rsid w:val="00BA2E49"/>
    <w:rsid w:val="00BA490D"/>
    <w:rsid w:val="00BA53EB"/>
    <w:rsid w:val="00BA699F"/>
    <w:rsid w:val="00BA7D01"/>
    <w:rsid w:val="00BB034D"/>
    <w:rsid w:val="00BB0D42"/>
    <w:rsid w:val="00BB3803"/>
    <w:rsid w:val="00BB3D61"/>
    <w:rsid w:val="00BC1FD2"/>
    <w:rsid w:val="00BC28AC"/>
    <w:rsid w:val="00BC2953"/>
    <w:rsid w:val="00BC4DE1"/>
    <w:rsid w:val="00BC6D67"/>
    <w:rsid w:val="00BD2A93"/>
    <w:rsid w:val="00BD30B2"/>
    <w:rsid w:val="00BD6AB5"/>
    <w:rsid w:val="00BE35B0"/>
    <w:rsid w:val="00BE5590"/>
    <w:rsid w:val="00BE665D"/>
    <w:rsid w:val="00BF10DE"/>
    <w:rsid w:val="00C05BC0"/>
    <w:rsid w:val="00C06441"/>
    <w:rsid w:val="00C07359"/>
    <w:rsid w:val="00C12D6D"/>
    <w:rsid w:val="00C162B9"/>
    <w:rsid w:val="00C208D5"/>
    <w:rsid w:val="00C223BC"/>
    <w:rsid w:val="00C23A30"/>
    <w:rsid w:val="00C27A8D"/>
    <w:rsid w:val="00C30FCD"/>
    <w:rsid w:val="00C442A4"/>
    <w:rsid w:val="00C523C7"/>
    <w:rsid w:val="00C54C0F"/>
    <w:rsid w:val="00C5699A"/>
    <w:rsid w:val="00C66509"/>
    <w:rsid w:val="00C70EE5"/>
    <w:rsid w:val="00C7145F"/>
    <w:rsid w:val="00C73C09"/>
    <w:rsid w:val="00C73E36"/>
    <w:rsid w:val="00C7590C"/>
    <w:rsid w:val="00C75C17"/>
    <w:rsid w:val="00C80333"/>
    <w:rsid w:val="00C82230"/>
    <w:rsid w:val="00C8289E"/>
    <w:rsid w:val="00C83A1B"/>
    <w:rsid w:val="00C90768"/>
    <w:rsid w:val="00C91B0E"/>
    <w:rsid w:val="00C92C41"/>
    <w:rsid w:val="00CA4491"/>
    <w:rsid w:val="00CB0E0A"/>
    <w:rsid w:val="00CD0C93"/>
    <w:rsid w:val="00CD5791"/>
    <w:rsid w:val="00CD5A7F"/>
    <w:rsid w:val="00CE09B0"/>
    <w:rsid w:val="00CE5ED6"/>
    <w:rsid w:val="00CE6812"/>
    <w:rsid w:val="00CF1529"/>
    <w:rsid w:val="00CF2C46"/>
    <w:rsid w:val="00CF3326"/>
    <w:rsid w:val="00CF33C1"/>
    <w:rsid w:val="00CF7AA1"/>
    <w:rsid w:val="00D00191"/>
    <w:rsid w:val="00D00652"/>
    <w:rsid w:val="00D01D24"/>
    <w:rsid w:val="00D02776"/>
    <w:rsid w:val="00D02D82"/>
    <w:rsid w:val="00D0337F"/>
    <w:rsid w:val="00D06400"/>
    <w:rsid w:val="00D12BC3"/>
    <w:rsid w:val="00D13661"/>
    <w:rsid w:val="00D163D8"/>
    <w:rsid w:val="00D16A4E"/>
    <w:rsid w:val="00D16BB0"/>
    <w:rsid w:val="00D17DE8"/>
    <w:rsid w:val="00D17E5E"/>
    <w:rsid w:val="00D252E7"/>
    <w:rsid w:val="00D25752"/>
    <w:rsid w:val="00D33203"/>
    <w:rsid w:val="00D3485F"/>
    <w:rsid w:val="00D36229"/>
    <w:rsid w:val="00D364D2"/>
    <w:rsid w:val="00D37925"/>
    <w:rsid w:val="00D41B8F"/>
    <w:rsid w:val="00D42526"/>
    <w:rsid w:val="00D45E16"/>
    <w:rsid w:val="00D5014E"/>
    <w:rsid w:val="00D5274B"/>
    <w:rsid w:val="00D54328"/>
    <w:rsid w:val="00D5627D"/>
    <w:rsid w:val="00D57E3E"/>
    <w:rsid w:val="00D60960"/>
    <w:rsid w:val="00D62F59"/>
    <w:rsid w:val="00D6792D"/>
    <w:rsid w:val="00D710E8"/>
    <w:rsid w:val="00D76BDA"/>
    <w:rsid w:val="00D83F93"/>
    <w:rsid w:val="00D850BE"/>
    <w:rsid w:val="00D87A35"/>
    <w:rsid w:val="00D91CEE"/>
    <w:rsid w:val="00D97F4A"/>
    <w:rsid w:val="00DA4CA3"/>
    <w:rsid w:val="00DB24CB"/>
    <w:rsid w:val="00DB27B1"/>
    <w:rsid w:val="00DB5B03"/>
    <w:rsid w:val="00DB5C2C"/>
    <w:rsid w:val="00DD02DF"/>
    <w:rsid w:val="00DD4BAF"/>
    <w:rsid w:val="00DD6201"/>
    <w:rsid w:val="00DE6740"/>
    <w:rsid w:val="00DF22A4"/>
    <w:rsid w:val="00DF2C01"/>
    <w:rsid w:val="00DF306B"/>
    <w:rsid w:val="00DF5013"/>
    <w:rsid w:val="00DF579E"/>
    <w:rsid w:val="00DF643A"/>
    <w:rsid w:val="00E019EC"/>
    <w:rsid w:val="00E03B38"/>
    <w:rsid w:val="00E10A33"/>
    <w:rsid w:val="00E10BE2"/>
    <w:rsid w:val="00E16FE0"/>
    <w:rsid w:val="00E20D0A"/>
    <w:rsid w:val="00E20DA3"/>
    <w:rsid w:val="00E21810"/>
    <w:rsid w:val="00E22032"/>
    <w:rsid w:val="00E22195"/>
    <w:rsid w:val="00E25C7F"/>
    <w:rsid w:val="00E32C00"/>
    <w:rsid w:val="00E3381C"/>
    <w:rsid w:val="00E35D30"/>
    <w:rsid w:val="00E42791"/>
    <w:rsid w:val="00E435D6"/>
    <w:rsid w:val="00E44AAE"/>
    <w:rsid w:val="00E46777"/>
    <w:rsid w:val="00E47C84"/>
    <w:rsid w:val="00E5009B"/>
    <w:rsid w:val="00E51494"/>
    <w:rsid w:val="00E57321"/>
    <w:rsid w:val="00E734A6"/>
    <w:rsid w:val="00E73FFD"/>
    <w:rsid w:val="00E75242"/>
    <w:rsid w:val="00E8188D"/>
    <w:rsid w:val="00E81EC0"/>
    <w:rsid w:val="00E822B9"/>
    <w:rsid w:val="00E85081"/>
    <w:rsid w:val="00E861A6"/>
    <w:rsid w:val="00E924FC"/>
    <w:rsid w:val="00E931DD"/>
    <w:rsid w:val="00E9640A"/>
    <w:rsid w:val="00EB0B80"/>
    <w:rsid w:val="00EB4881"/>
    <w:rsid w:val="00EB600F"/>
    <w:rsid w:val="00EB60D7"/>
    <w:rsid w:val="00EB6895"/>
    <w:rsid w:val="00EB68CC"/>
    <w:rsid w:val="00EB6FB9"/>
    <w:rsid w:val="00EB6FD9"/>
    <w:rsid w:val="00EC11E0"/>
    <w:rsid w:val="00EC3D87"/>
    <w:rsid w:val="00EC6365"/>
    <w:rsid w:val="00ED667A"/>
    <w:rsid w:val="00EE3333"/>
    <w:rsid w:val="00EE3DEF"/>
    <w:rsid w:val="00EF188B"/>
    <w:rsid w:val="00EF23AE"/>
    <w:rsid w:val="00EF460E"/>
    <w:rsid w:val="00F001E1"/>
    <w:rsid w:val="00F020C1"/>
    <w:rsid w:val="00F04492"/>
    <w:rsid w:val="00F12439"/>
    <w:rsid w:val="00F12A51"/>
    <w:rsid w:val="00F12E34"/>
    <w:rsid w:val="00F1586E"/>
    <w:rsid w:val="00F215AF"/>
    <w:rsid w:val="00F22D1D"/>
    <w:rsid w:val="00F234A9"/>
    <w:rsid w:val="00F236E6"/>
    <w:rsid w:val="00F27EDE"/>
    <w:rsid w:val="00F302BC"/>
    <w:rsid w:val="00F35422"/>
    <w:rsid w:val="00F3781D"/>
    <w:rsid w:val="00F42BAA"/>
    <w:rsid w:val="00F42FA2"/>
    <w:rsid w:val="00F4744F"/>
    <w:rsid w:val="00F50783"/>
    <w:rsid w:val="00F53B49"/>
    <w:rsid w:val="00F547F0"/>
    <w:rsid w:val="00F57662"/>
    <w:rsid w:val="00F57672"/>
    <w:rsid w:val="00F60C29"/>
    <w:rsid w:val="00F62862"/>
    <w:rsid w:val="00F6399B"/>
    <w:rsid w:val="00F64573"/>
    <w:rsid w:val="00F65D43"/>
    <w:rsid w:val="00F70C61"/>
    <w:rsid w:val="00F71BA1"/>
    <w:rsid w:val="00F71D9E"/>
    <w:rsid w:val="00F73700"/>
    <w:rsid w:val="00F850C3"/>
    <w:rsid w:val="00F86F54"/>
    <w:rsid w:val="00F87D3E"/>
    <w:rsid w:val="00F87DFA"/>
    <w:rsid w:val="00F90426"/>
    <w:rsid w:val="00F95766"/>
    <w:rsid w:val="00F95C65"/>
    <w:rsid w:val="00FA365C"/>
    <w:rsid w:val="00FA4A9E"/>
    <w:rsid w:val="00FA6F2B"/>
    <w:rsid w:val="00FB3A42"/>
    <w:rsid w:val="00FB3FE3"/>
    <w:rsid w:val="00FC0E85"/>
    <w:rsid w:val="00FC31D6"/>
    <w:rsid w:val="00FC3FBF"/>
    <w:rsid w:val="00FC5485"/>
    <w:rsid w:val="00FC7982"/>
    <w:rsid w:val="00FD6DF4"/>
    <w:rsid w:val="00FE21A6"/>
    <w:rsid w:val="00FE3823"/>
    <w:rsid w:val="00FF0064"/>
    <w:rsid w:val="00FF291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E2749"/>
  <w15:chartTrackingRefBased/>
  <w15:docId w15:val="{DA699A52-151D-46AD-96F6-F343BE3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A36C7"/>
    <w:pPr>
      <w:spacing w:before="100" w:beforeAutospacing="1" w:after="100" w:afterAutospacing="1" w:line="240" w:lineRule="auto"/>
    </w:pPr>
    <w:rPr>
      <w:rFonts w:ascii="Times New Roman" w:eastAsia="Times New Roman" w:hAnsi="Times New Roman" w:cs="Times New Roman"/>
      <w:color w:val="auto"/>
      <w:sz w:val="24"/>
      <w:szCs w:val="24"/>
      <w:lang w:val="en-SG" w:eastAsia="en-SG" w:bidi="my-MM"/>
    </w:rPr>
  </w:style>
  <w:style w:type="paragraph" w:styleId="ListParagraph">
    <w:name w:val="List Paragraph"/>
    <w:basedOn w:val="Normal"/>
    <w:uiPriority w:val="34"/>
    <w:unhideWhenUsed/>
    <w:qFormat/>
    <w:rsid w:val="00684390"/>
    <w:pPr>
      <w:ind w:left="720"/>
      <w:contextualSpacing/>
    </w:pPr>
  </w:style>
  <w:style w:type="character" w:customStyle="1" w:styleId="UnresolvedMention2">
    <w:name w:val="Unresolved Mention2"/>
    <w:basedOn w:val="DefaultParagraphFont"/>
    <w:uiPriority w:val="99"/>
    <w:semiHidden/>
    <w:unhideWhenUsed/>
    <w:rsid w:val="00FC3FBF"/>
    <w:rPr>
      <w:color w:val="605E5C"/>
      <w:shd w:val="clear" w:color="auto" w:fill="E1DFDD"/>
    </w:rPr>
  </w:style>
  <w:style w:type="character" w:styleId="UnresolvedMention">
    <w:name w:val="Unresolved Mention"/>
    <w:basedOn w:val="DefaultParagraphFont"/>
    <w:uiPriority w:val="99"/>
    <w:semiHidden/>
    <w:unhideWhenUsed/>
    <w:rsid w:val="00F86F54"/>
    <w:rPr>
      <w:color w:val="605E5C"/>
      <w:shd w:val="clear" w:color="auto" w:fill="E1DFDD"/>
    </w:rPr>
  </w:style>
  <w:style w:type="character" w:customStyle="1" w:styleId="ui-provider">
    <w:name w:val="ui-provider"/>
    <w:basedOn w:val="DefaultParagraphFont"/>
    <w:rsid w:val="00DB5C2C"/>
  </w:style>
  <w:style w:type="paragraph" w:styleId="NoSpacing">
    <w:name w:val="No Spacing"/>
    <w:link w:val="NoSpacingChar"/>
    <w:uiPriority w:val="1"/>
    <w:qFormat/>
    <w:rsid w:val="00772950"/>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772950"/>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1855">
      <w:bodyDiv w:val="1"/>
      <w:marLeft w:val="0"/>
      <w:marRight w:val="0"/>
      <w:marTop w:val="0"/>
      <w:marBottom w:val="0"/>
      <w:divBdr>
        <w:top w:val="none" w:sz="0" w:space="0" w:color="auto"/>
        <w:left w:val="none" w:sz="0" w:space="0" w:color="auto"/>
        <w:bottom w:val="none" w:sz="0" w:space="0" w:color="auto"/>
        <w:right w:val="none" w:sz="0" w:space="0" w:color="auto"/>
      </w:divBdr>
    </w:div>
    <w:div w:id="53748598">
      <w:bodyDiv w:val="1"/>
      <w:marLeft w:val="0"/>
      <w:marRight w:val="0"/>
      <w:marTop w:val="0"/>
      <w:marBottom w:val="0"/>
      <w:divBdr>
        <w:top w:val="none" w:sz="0" w:space="0" w:color="auto"/>
        <w:left w:val="none" w:sz="0" w:space="0" w:color="auto"/>
        <w:bottom w:val="none" w:sz="0" w:space="0" w:color="auto"/>
        <w:right w:val="none" w:sz="0" w:space="0" w:color="auto"/>
      </w:divBdr>
    </w:div>
    <w:div w:id="103814580">
      <w:bodyDiv w:val="1"/>
      <w:marLeft w:val="0"/>
      <w:marRight w:val="0"/>
      <w:marTop w:val="0"/>
      <w:marBottom w:val="0"/>
      <w:divBdr>
        <w:top w:val="none" w:sz="0" w:space="0" w:color="auto"/>
        <w:left w:val="none" w:sz="0" w:space="0" w:color="auto"/>
        <w:bottom w:val="none" w:sz="0" w:space="0" w:color="auto"/>
        <w:right w:val="none" w:sz="0" w:space="0" w:color="auto"/>
      </w:divBdr>
    </w:div>
    <w:div w:id="310452104">
      <w:bodyDiv w:val="1"/>
      <w:marLeft w:val="0"/>
      <w:marRight w:val="0"/>
      <w:marTop w:val="0"/>
      <w:marBottom w:val="0"/>
      <w:divBdr>
        <w:top w:val="none" w:sz="0" w:space="0" w:color="auto"/>
        <w:left w:val="none" w:sz="0" w:space="0" w:color="auto"/>
        <w:bottom w:val="none" w:sz="0" w:space="0" w:color="auto"/>
        <w:right w:val="none" w:sz="0" w:space="0" w:color="auto"/>
      </w:divBdr>
      <w:divsChild>
        <w:div w:id="45570183">
          <w:marLeft w:val="0"/>
          <w:marRight w:val="0"/>
          <w:marTop w:val="0"/>
          <w:marBottom w:val="0"/>
          <w:divBdr>
            <w:top w:val="none" w:sz="0" w:space="0" w:color="auto"/>
            <w:left w:val="none" w:sz="0" w:space="0" w:color="auto"/>
            <w:bottom w:val="none" w:sz="0" w:space="0" w:color="auto"/>
            <w:right w:val="none" w:sz="0" w:space="0" w:color="auto"/>
          </w:divBdr>
        </w:div>
        <w:div w:id="1209226123">
          <w:marLeft w:val="0"/>
          <w:marRight w:val="0"/>
          <w:marTop w:val="0"/>
          <w:marBottom w:val="0"/>
          <w:divBdr>
            <w:top w:val="none" w:sz="0" w:space="0" w:color="auto"/>
            <w:left w:val="none" w:sz="0" w:space="0" w:color="auto"/>
            <w:bottom w:val="none" w:sz="0" w:space="0" w:color="auto"/>
            <w:right w:val="none" w:sz="0" w:space="0" w:color="auto"/>
          </w:divBdr>
        </w:div>
        <w:div w:id="433285528">
          <w:marLeft w:val="0"/>
          <w:marRight w:val="0"/>
          <w:marTop w:val="0"/>
          <w:marBottom w:val="0"/>
          <w:divBdr>
            <w:top w:val="none" w:sz="0" w:space="0" w:color="auto"/>
            <w:left w:val="none" w:sz="0" w:space="0" w:color="auto"/>
            <w:bottom w:val="none" w:sz="0" w:space="0" w:color="auto"/>
            <w:right w:val="none" w:sz="0" w:space="0" w:color="auto"/>
          </w:divBdr>
        </w:div>
      </w:divsChild>
    </w:div>
    <w:div w:id="340280568">
      <w:bodyDiv w:val="1"/>
      <w:marLeft w:val="0"/>
      <w:marRight w:val="0"/>
      <w:marTop w:val="0"/>
      <w:marBottom w:val="0"/>
      <w:divBdr>
        <w:top w:val="none" w:sz="0" w:space="0" w:color="auto"/>
        <w:left w:val="none" w:sz="0" w:space="0" w:color="auto"/>
        <w:bottom w:val="none" w:sz="0" w:space="0" w:color="auto"/>
        <w:right w:val="none" w:sz="0" w:space="0" w:color="auto"/>
      </w:divBdr>
    </w:div>
    <w:div w:id="350574912">
      <w:bodyDiv w:val="1"/>
      <w:marLeft w:val="0"/>
      <w:marRight w:val="0"/>
      <w:marTop w:val="0"/>
      <w:marBottom w:val="0"/>
      <w:divBdr>
        <w:top w:val="none" w:sz="0" w:space="0" w:color="auto"/>
        <w:left w:val="none" w:sz="0" w:space="0" w:color="auto"/>
        <w:bottom w:val="none" w:sz="0" w:space="0" w:color="auto"/>
        <w:right w:val="none" w:sz="0" w:space="0" w:color="auto"/>
      </w:divBdr>
    </w:div>
    <w:div w:id="471681839">
      <w:bodyDiv w:val="1"/>
      <w:marLeft w:val="0"/>
      <w:marRight w:val="0"/>
      <w:marTop w:val="0"/>
      <w:marBottom w:val="0"/>
      <w:divBdr>
        <w:top w:val="none" w:sz="0" w:space="0" w:color="auto"/>
        <w:left w:val="none" w:sz="0" w:space="0" w:color="auto"/>
        <w:bottom w:val="none" w:sz="0" w:space="0" w:color="auto"/>
        <w:right w:val="none" w:sz="0" w:space="0" w:color="auto"/>
      </w:divBdr>
    </w:div>
    <w:div w:id="478158728">
      <w:bodyDiv w:val="1"/>
      <w:marLeft w:val="0"/>
      <w:marRight w:val="0"/>
      <w:marTop w:val="0"/>
      <w:marBottom w:val="0"/>
      <w:divBdr>
        <w:top w:val="none" w:sz="0" w:space="0" w:color="auto"/>
        <w:left w:val="none" w:sz="0" w:space="0" w:color="auto"/>
        <w:bottom w:val="none" w:sz="0" w:space="0" w:color="auto"/>
        <w:right w:val="none" w:sz="0" w:space="0" w:color="auto"/>
      </w:divBdr>
      <w:divsChild>
        <w:div w:id="219294547">
          <w:marLeft w:val="0"/>
          <w:marRight w:val="0"/>
          <w:marTop w:val="0"/>
          <w:marBottom w:val="0"/>
          <w:divBdr>
            <w:top w:val="none" w:sz="0" w:space="0" w:color="auto"/>
            <w:left w:val="none" w:sz="0" w:space="0" w:color="auto"/>
            <w:bottom w:val="none" w:sz="0" w:space="0" w:color="auto"/>
            <w:right w:val="none" w:sz="0" w:space="0" w:color="auto"/>
          </w:divBdr>
        </w:div>
      </w:divsChild>
    </w:div>
    <w:div w:id="559903110">
      <w:bodyDiv w:val="1"/>
      <w:marLeft w:val="0"/>
      <w:marRight w:val="0"/>
      <w:marTop w:val="0"/>
      <w:marBottom w:val="0"/>
      <w:divBdr>
        <w:top w:val="none" w:sz="0" w:space="0" w:color="auto"/>
        <w:left w:val="none" w:sz="0" w:space="0" w:color="auto"/>
        <w:bottom w:val="none" w:sz="0" w:space="0" w:color="auto"/>
        <w:right w:val="none" w:sz="0" w:space="0" w:color="auto"/>
      </w:divBdr>
    </w:div>
    <w:div w:id="738482023">
      <w:bodyDiv w:val="1"/>
      <w:marLeft w:val="0"/>
      <w:marRight w:val="0"/>
      <w:marTop w:val="0"/>
      <w:marBottom w:val="0"/>
      <w:divBdr>
        <w:top w:val="none" w:sz="0" w:space="0" w:color="auto"/>
        <w:left w:val="none" w:sz="0" w:space="0" w:color="auto"/>
        <w:bottom w:val="none" w:sz="0" w:space="0" w:color="auto"/>
        <w:right w:val="none" w:sz="0" w:space="0" w:color="auto"/>
      </w:divBdr>
    </w:div>
    <w:div w:id="849687526">
      <w:bodyDiv w:val="1"/>
      <w:marLeft w:val="0"/>
      <w:marRight w:val="0"/>
      <w:marTop w:val="0"/>
      <w:marBottom w:val="0"/>
      <w:divBdr>
        <w:top w:val="none" w:sz="0" w:space="0" w:color="auto"/>
        <w:left w:val="none" w:sz="0" w:space="0" w:color="auto"/>
        <w:bottom w:val="none" w:sz="0" w:space="0" w:color="auto"/>
        <w:right w:val="none" w:sz="0" w:space="0" w:color="auto"/>
      </w:divBdr>
    </w:div>
    <w:div w:id="928924947">
      <w:bodyDiv w:val="1"/>
      <w:marLeft w:val="0"/>
      <w:marRight w:val="0"/>
      <w:marTop w:val="0"/>
      <w:marBottom w:val="0"/>
      <w:divBdr>
        <w:top w:val="none" w:sz="0" w:space="0" w:color="auto"/>
        <w:left w:val="none" w:sz="0" w:space="0" w:color="auto"/>
        <w:bottom w:val="none" w:sz="0" w:space="0" w:color="auto"/>
        <w:right w:val="none" w:sz="0" w:space="0" w:color="auto"/>
      </w:divBdr>
    </w:div>
    <w:div w:id="1029989631">
      <w:bodyDiv w:val="1"/>
      <w:marLeft w:val="0"/>
      <w:marRight w:val="0"/>
      <w:marTop w:val="0"/>
      <w:marBottom w:val="0"/>
      <w:divBdr>
        <w:top w:val="none" w:sz="0" w:space="0" w:color="auto"/>
        <w:left w:val="none" w:sz="0" w:space="0" w:color="auto"/>
        <w:bottom w:val="none" w:sz="0" w:space="0" w:color="auto"/>
        <w:right w:val="none" w:sz="0" w:space="0" w:color="auto"/>
      </w:divBdr>
    </w:div>
    <w:div w:id="1106584074">
      <w:bodyDiv w:val="1"/>
      <w:marLeft w:val="0"/>
      <w:marRight w:val="0"/>
      <w:marTop w:val="0"/>
      <w:marBottom w:val="0"/>
      <w:divBdr>
        <w:top w:val="none" w:sz="0" w:space="0" w:color="auto"/>
        <w:left w:val="none" w:sz="0" w:space="0" w:color="auto"/>
        <w:bottom w:val="none" w:sz="0" w:space="0" w:color="auto"/>
        <w:right w:val="none" w:sz="0" w:space="0" w:color="auto"/>
      </w:divBdr>
      <w:divsChild>
        <w:div w:id="140470190">
          <w:marLeft w:val="0"/>
          <w:marRight w:val="0"/>
          <w:marTop w:val="0"/>
          <w:marBottom w:val="0"/>
          <w:divBdr>
            <w:top w:val="none" w:sz="0" w:space="0" w:color="auto"/>
            <w:left w:val="none" w:sz="0" w:space="0" w:color="auto"/>
            <w:bottom w:val="none" w:sz="0" w:space="0" w:color="auto"/>
            <w:right w:val="none" w:sz="0" w:space="0" w:color="auto"/>
          </w:divBdr>
        </w:div>
        <w:div w:id="589391965">
          <w:marLeft w:val="0"/>
          <w:marRight w:val="0"/>
          <w:marTop w:val="0"/>
          <w:marBottom w:val="0"/>
          <w:divBdr>
            <w:top w:val="none" w:sz="0" w:space="0" w:color="auto"/>
            <w:left w:val="none" w:sz="0" w:space="0" w:color="auto"/>
            <w:bottom w:val="none" w:sz="0" w:space="0" w:color="auto"/>
            <w:right w:val="none" w:sz="0" w:space="0" w:color="auto"/>
          </w:divBdr>
        </w:div>
        <w:div w:id="1704670680">
          <w:marLeft w:val="0"/>
          <w:marRight w:val="0"/>
          <w:marTop w:val="0"/>
          <w:marBottom w:val="0"/>
          <w:divBdr>
            <w:top w:val="none" w:sz="0" w:space="0" w:color="auto"/>
            <w:left w:val="none" w:sz="0" w:space="0" w:color="auto"/>
            <w:bottom w:val="none" w:sz="0" w:space="0" w:color="auto"/>
            <w:right w:val="none" w:sz="0" w:space="0" w:color="auto"/>
          </w:divBdr>
        </w:div>
      </w:divsChild>
    </w:div>
    <w:div w:id="1220706266">
      <w:bodyDiv w:val="1"/>
      <w:marLeft w:val="0"/>
      <w:marRight w:val="0"/>
      <w:marTop w:val="0"/>
      <w:marBottom w:val="0"/>
      <w:divBdr>
        <w:top w:val="none" w:sz="0" w:space="0" w:color="auto"/>
        <w:left w:val="none" w:sz="0" w:space="0" w:color="auto"/>
        <w:bottom w:val="none" w:sz="0" w:space="0" w:color="auto"/>
        <w:right w:val="none" w:sz="0" w:space="0" w:color="auto"/>
      </w:divBdr>
    </w:div>
    <w:div w:id="1395470124">
      <w:bodyDiv w:val="1"/>
      <w:marLeft w:val="0"/>
      <w:marRight w:val="0"/>
      <w:marTop w:val="0"/>
      <w:marBottom w:val="0"/>
      <w:divBdr>
        <w:top w:val="none" w:sz="0" w:space="0" w:color="auto"/>
        <w:left w:val="none" w:sz="0" w:space="0" w:color="auto"/>
        <w:bottom w:val="none" w:sz="0" w:space="0" w:color="auto"/>
        <w:right w:val="none" w:sz="0" w:space="0" w:color="auto"/>
      </w:divBdr>
    </w:div>
    <w:div w:id="1448239245">
      <w:bodyDiv w:val="1"/>
      <w:marLeft w:val="0"/>
      <w:marRight w:val="0"/>
      <w:marTop w:val="0"/>
      <w:marBottom w:val="0"/>
      <w:divBdr>
        <w:top w:val="none" w:sz="0" w:space="0" w:color="auto"/>
        <w:left w:val="none" w:sz="0" w:space="0" w:color="auto"/>
        <w:bottom w:val="none" w:sz="0" w:space="0" w:color="auto"/>
        <w:right w:val="none" w:sz="0" w:space="0" w:color="auto"/>
      </w:divBdr>
    </w:div>
    <w:div w:id="1454982642">
      <w:bodyDiv w:val="1"/>
      <w:marLeft w:val="0"/>
      <w:marRight w:val="0"/>
      <w:marTop w:val="0"/>
      <w:marBottom w:val="0"/>
      <w:divBdr>
        <w:top w:val="none" w:sz="0" w:space="0" w:color="auto"/>
        <w:left w:val="none" w:sz="0" w:space="0" w:color="auto"/>
        <w:bottom w:val="none" w:sz="0" w:space="0" w:color="auto"/>
        <w:right w:val="none" w:sz="0" w:space="0" w:color="auto"/>
      </w:divBdr>
    </w:div>
    <w:div w:id="1561205935">
      <w:bodyDiv w:val="1"/>
      <w:marLeft w:val="0"/>
      <w:marRight w:val="0"/>
      <w:marTop w:val="0"/>
      <w:marBottom w:val="0"/>
      <w:divBdr>
        <w:top w:val="none" w:sz="0" w:space="0" w:color="auto"/>
        <w:left w:val="none" w:sz="0" w:space="0" w:color="auto"/>
        <w:bottom w:val="none" w:sz="0" w:space="0" w:color="auto"/>
        <w:right w:val="none" w:sz="0" w:space="0" w:color="auto"/>
      </w:divBdr>
    </w:div>
    <w:div w:id="1570967590">
      <w:bodyDiv w:val="1"/>
      <w:marLeft w:val="0"/>
      <w:marRight w:val="0"/>
      <w:marTop w:val="0"/>
      <w:marBottom w:val="0"/>
      <w:divBdr>
        <w:top w:val="none" w:sz="0" w:space="0" w:color="auto"/>
        <w:left w:val="none" w:sz="0" w:space="0" w:color="auto"/>
        <w:bottom w:val="none" w:sz="0" w:space="0" w:color="auto"/>
        <w:right w:val="none" w:sz="0" w:space="0" w:color="auto"/>
      </w:divBdr>
    </w:div>
    <w:div w:id="1589773883">
      <w:bodyDiv w:val="1"/>
      <w:marLeft w:val="0"/>
      <w:marRight w:val="0"/>
      <w:marTop w:val="0"/>
      <w:marBottom w:val="0"/>
      <w:divBdr>
        <w:top w:val="none" w:sz="0" w:space="0" w:color="auto"/>
        <w:left w:val="none" w:sz="0" w:space="0" w:color="auto"/>
        <w:bottom w:val="none" w:sz="0" w:space="0" w:color="auto"/>
        <w:right w:val="none" w:sz="0" w:space="0" w:color="auto"/>
      </w:divBdr>
    </w:div>
    <w:div w:id="1595354967">
      <w:bodyDiv w:val="1"/>
      <w:marLeft w:val="0"/>
      <w:marRight w:val="0"/>
      <w:marTop w:val="0"/>
      <w:marBottom w:val="0"/>
      <w:divBdr>
        <w:top w:val="none" w:sz="0" w:space="0" w:color="auto"/>
        <w:left w:val="none" w:sz="0" w:space="0" w:color="auto"/>
        <w:bottom w:val="none" w:sz="0" w:space="0" w:color="auto"/>
        <w:right w:val="none" w:sz="0" w:space="0" w:color="auto"/>
      </w:divBdr>
    </w:div>
    <w:div w:id="1674213063">
      <w:bodyDiv w:val="1"/>
      <w:marLeft w:val="0"/>
      <w:marRight w:val="0"/>
      <w:marTop w:val="0"/>
      <w:marBottom w:val="0"/>
      <w:divBdr>
        <w:top w:val="none" w:sz="0" w:space="0" w:color="auto"/>
        <w:left w:val="none" w:sz="0" w:space="0" w:color="auto"/>
        <w:bottom w:val="none" w:sz="0" w:space="0" w:color="auto"/>
        <w:right w:val="none" w:sz="0" w:space="0" w:color="auto"/>
      </w:divBdr>
    </w:div>
    <w:div w:id="1728333574">
      <w:bodyDiv w:val="1"/>
      <w:marLeft w:val="0"/>
      <w:marRight w:val="0"/>
      <w:marTop w:val="0"/>
      <w:marBottom w:val="0"/>
      <w:divBdr>
        <w:top w:val="none" w:sz="0" w:space="0" w:color="auto"/>
        <w:left w:val="none" w:sz="0" w:space="0" w:color="auto"/>
        <w:bottom w:val="none" w:sz="0" w:space="0" w:color="auto"/>
        <w:right w:val="none" w:sz="0" w:space="0" w:color="auto"/>
      </w:divBdr>
    </w:div>
    <w:div w:id="1868987195">
      <w:bodyDiv w:val="1"/>
      <w:marLeft w:val="0"/>
      <w:marRight w:val="0"/>
      <w:marTop w:val="0"/>
      <w:marBottom w:val="0"/>
      <w:divBdr>
        <w:top w:val="none" w:sz="0" w:space="0" w:color="auto"/>
        <w:left w:val="none" w:sz="0" w:space="0" w:color="auto"/>
        <w:bottom w:val="none" w:sz="0" w:space="0" w:color="auto"/>
        <w:right w:val="none" w:sz="0" w:space="0" w:color="auto"/>
      </w:divBdr>
    </w:div>
    <w:div w:id="1951007591">
      <w:bodyDiv w:val="1"/>
      <w:marLeft w:val="0"/>
      <w:marRight w:val="0"/>
      <w:marTop w:val="0"/>
      <w:marBottom w:val="0"/>
      <w:divBdr>
        <w:top w:val="none" w:sz="0" w:space="0" w:color="auto"/>
        <w:left w:val="none" w:sz="0" w:space="0" w:color="auto"/>
        <w:bottom w:val="none" w:sz="0" w:space="0" w:color="auto"/>
        <w:right w:val="none" w:sz="0" w:space="0" w:color="auto"/>
      </w:divBdr>
      <w:divsChild>
        <w:div w:id="1467160674">
          <w:marLeft w:val="0"/>
          <w:marRight w:val="0"/>
          <w:marTop w:val="0"/>
          <w:marBottom w:val="0"/>
          <w:divBdr>
            <w:top w:val="none" w:sz="0" w:space="0" w:color="auto"/>
            <w:left w:val="none" w:sz="0" w:space="0" w:color="auto"/>
            <w:bottom w:val="none" w:sz="0" w:space="0" w:color="auto"/>
            <w:right w:val="none" w:sz="0" w:space="0" w:color="auto"/>
          </w:divBdr>
        </w:div>
      </w:divsChild>
    </w:div>
    <w:div w:id="2091344445">
      <w:bodyDiv w:val="1"/>
      <w:marLeft w:val="0"/>
      <w:marRight w:val="0"/>
      <w:marTop w:val="0"/>
      <w:marBottom w:val="0"/>
      <w:divBdr>
        <w:top w:val="none" w:sz="0" w:space="0" w:color="auto"/>
        <w:left w:val="none" w:sz="0" w:space="0" w:color="auto"/>
        <w:bottom w:val="none" w:sz="0" w:space="0" w:color="auto"/>
        <w:right w:val="none" w:sz="0" w:space="0" w:color="auto"/>
      </w:divBdr>
    </w:div>
    <w:div w:id="2143159109">
      <w:bodyDiv w:val="1"/>
      <w:marLeft w:val="0"/>
      <w:marRight w:val="0"/>
      <w:marTop w:val="0"/>
      <w:marBottom w:val="0"/>
      <w:divBdr>
        <w:top w:val="none" w:sz="0" w:space="0" w:color="auto"/>
        <w:left w:val="none" w:sz="0" w:space="0" w:color="auto"/>
        <w:bottom w:val="none" w:sz="0" w:space="0" w:color="auto"/>
        <w:right w:val="none" w:sz="0" w:space="0" w:color="auto"/>
      </w:divBdr>
    </w:div>
    <w:div w:id="214526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siet.2017.830412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109/iciem51511.2021.944531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DC89B-F54C-4BC9-8A4D-A0EC4812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1284</TotalTime>
  <Pages>7</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Leveraging Data Science Techniques for Building a Customer Service Chatbot: A Study on Design and Development</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Data Science Techniques for Building a Customer Service Chatbot: A Study on Design and Development</dc:title>
  <dc:subject>Project Proposal</dc:subject>
  <dc:creator>Nyein Than Thar (21071926)</dc:creator>
  <cp:lastModifiedBy>Caroline Nyein</cp:lastModifiedBy>
  <cp:revision>537</cp:revision>
  <dcterms:created xsi:type="dcterms:W3CDTF">2022-12-15T13:47:00Z</dcterms:created>
  <dcterms:modified xsi:type="dcterms:W3CDTF">2023-03-25T16:04:00Z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a34035ffb48622778e46f3b9668c4afa928c94c345006799aced6d0fea898175</vt:lpwstr>
  </property>
</Properties>
</file>